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B1E68" w14:textId="3AB5F9DA" w:rsidR="008A1B71" w:rsidRPr="00502216" w:rsidRDefault="002D0679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C422E2" wp14:editId="3C4B9593">
                <wp:simplePos x="0" y="0"/>
                <wp:positionH relativeFrom="column">
                  <wp:posOffset>3448685</wp:posOffset>
                </wp:positionH>
                <wp:positionV relativeFrom="paragraph">
                  <wp:posOffset>-58420</wp:posOffset>
                </wp:positionV>
                <wp:extent cx="2385695" cy="1066800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02E01" w14:textId="2112CBFB" w:rsidR="00FE1EA2" w:rsidRPr="00502216" w:rsidRDefault="00396433" w:rsidP="00C00FB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Waldemar Goroll</w:t>
                            </w:r>
                            <w:r w:rsidR="00595A7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Trockenbau</w:t>
                            </w:r>
                          </w:p>
                          <w:p w14:paraId="6AE1D8F7" w14:textId="77777777" w:rsidR="008A1B71" w:rsidRPr="00502216" w:rsidRDefault="00595A73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Maastrichter Ring 13</w:t>
                            </w:r>
                          </w:p>
                          <w:p w14:paraId="754D7EA1" w14:textId="77777777" w:rsidR="00785452" w:rsidRPr="00502216" w:rsidRDefault="00595A73" w:rsidP="00B977E7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60486 Frankfurt am Main</w:t>
                            </w:r>
                          </w:p>
                          <w:p w14:paraId="38FFCCEB" w14:textId="77777777" w:rsidR="008A1B71" w:rsidRPr="00502216" w:rsidRDefault="00C00FB8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0157 71330641</w:t>
                            </w:r>
                          </w:p>
                          <w:p w14:paraId="48651289" w14:textId="77777777" w:rsidR="008A1B71" w:rsidRPr="00502216" w:rsidRDefault="00C00FB8" w:rsidP="00595A73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gowaldemar@gmail.com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422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1.55pt;margin-top:-4.6pt;width:187.8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" filled="f" stroked="f">
                <v:textbox>
                  <w:txbxContent>
                    <w:p w14:paraId="7DB02E01" w14:textId="2112CBFB" w:rsidR="00FE1EA2" w:rsidRPr="00502216" w:rsidRDefault="00396433" w:rsidP="00C00FB8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Waldemar Goroll</w:t>
                      </w:r>
                      <w:r w:rsidR="00595A7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Trockenbau</w:t>
                      </w:r>
                    </w:p>
                    <w:p w14:paraId="6AE1D8F7" w14:textId="77777777" w:rsidR="008A1B71" w:rsidRPr="00502216" w:rsidRDefault="00595A73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Maastrichter Ring 13</w:t>
                      </w:r>
                    </w:p>
                    <w:p w14:paraId="754D7EA1" w14:textId="77777777" w:rsidR="00785452" w:rsidRPr="00502216" w:rsidRDefault="00595A73" w:rsidP="00B977E7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60486 Frankfurt am Main</w:t>
                      </w:r>
                    </w:p>
                    <w:p w14:paraId="38FFCCEB" w14:textId="77777777" w:rsidR="008A1B71" w:rsidRPr="00502216" w:rsidRDefault="00C00FB8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Tel.: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0157 71330641</w:t>
                      </w:r>
                    </w:p>
                    <w:p w14:paraId="48651289" w14:textId="77777777" w:rsidR="008A1B71" w:rsidRPr="00502216" w:rsidRDefault="00C00FB8" w:rsidP="00595A73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E-Mail: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gowaldemar@gmail.com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39A67E8" w14:textId="77777777" w:rsidR="008A1B71" w:rsidRPr="00502216" w:rsidRDefault="008A1B71" w:rsidP="008A1B71">
      <w:pPr>
        <w:rPr>
          <w:rFonts w:ascii="Arial" w:hAnsi="Arial" w:cs="Arial"/>
        </w:rPr>
      </w:pPr>
    </w:p>
    <w:p w14:paraId="7590E6F3" w14:textId="77777777" w:rsidR="008A1B71" w:rsidRPr="00502216" w:rsidRDefault="008A1B71" w:rsidP="008A1B71">
      <w:pPr>
        <w:rPr>
          <w:rFonts w:ascii="Arial" w:hAnsi="Arial" w:cs="Arial"/>
        </w:rPr>
      </w:pPr>
    </w:p>
    <w:p w14:paraId="52F8F6E8" w14:textId="3D0669F3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7B293E" wp14:editId="65A66F3D">
                <wp:simplePos x="0" y="0"/>
                <wp:positionH relativeFrom="column">
                  <wp:posOffset>-76200</wp:posOffset>
                </wp:positionH>
                <wp:positionV relativeFrom="paragraph">
                  <wp:posOffset>88900</wp:posOffset>
                </wp:positionV>
                <wp:extent cx="2938780" cy="12573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878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4A932" w14:textId="77777777" w:rsidR="008A1B71" w:rsidRPr="00595A73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0DBC579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A33726D" w14:textId="77777777" w:rsidR="004F5591" w:rsidRDefault="004F559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2B96D4D" w14:textId="77777777" w:rsidR="004F5591" w:rsidRDefault="004F559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EA32709" w14:textId="77777777" w:rsidR="00CE5AA7" w:rsidRDefault="0013061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Firma Hasenpflug Baudekoration GmbH</w:t>
                            </w:r>
                          </w:p>
                          <w:p w14:paraId="641D5078" w14:textId="77777777" w:rsidR="00130612" w:rsidRDefault="0013061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Zum weißen Stein 13a</w:t>
                            </w:r>
                          </w:p>
                          <w:p w14:paraId="53A50161" w14:textId="77777777" w:rsidR="00130612" w:rsidRPr="00CE5AA7" w:rsidRDefault="0013061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36103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Flieden-Magdlos</w:t>
                            </w:r>
                            <w:proofErr w:type="spellEnd"/>
                          </w:p>
                          <w:p w14:paraId="7C32D4C1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B293E" id="Text Box 2" o:spid="_x0000_s1027" type="#_x0000_t202" style="position:absolute;margin-left:-6pt;margin-top:7pt;width:231.4pt;height:9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" filled="f" stroked="f">
                <v:textbox>
                  <w:txbxContent>
                    <w:p w14:paraId="4F04A932" w14:textId="77777777" w:rsidR="008A1B71" w:rsidRPr="00595A73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00DBC579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0A33726D" w14:textId="77777777" w:rsidR="004F5591" w:rsidRDefault="004F559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2B96D4D" w14:textId="77777777" w:rsidR="004F5591" w:rsidRDefault="004F559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EA32709" w14:textId="77777777" w:rsidR="00CE5AA7" w:rsidRDefault="0013061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Firma Hasenpflug Baudekoration GmbH</w:t>
                      </w:r>
                    </w:p>
                    <w:p w14:paraId="641D5078" w14:textId="77777777" w:rsidR="00130612" w:rsidRDefault="0013061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Zum weißen Stein 13a</w:t>
                      </w:r>
                    </w:p>
                    <w:p w14:paraId="53A50161" w14:textId="77777777" w:rsidR="00130612" w:rsidRPr="00CE5AA7" w:rsidRDefault="0013061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36103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Flieden-Magdlos</w:t>
                      </w:r>
                      <w:proofErr w:type="spellEnd"/>
                    </w:p>
                    <w:p w14:paraId="7C32D4C1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4FB39" w14:textId="77777777" w:rsidR="008A1B71" w:rsidRPr="00502216" w:rsidRDefault="008A1B71" w:rsidP="008A1B71">
      <w:pPr>
        <w:rPr>
          <w:rFonts w:ascii="Arial" w:hAnsi="Arial" w:cs="Arial"/>
        </w:rPr>
      </w:pPr>
    </w:p>
    <w:p w14:paraId="09C6847D" w14:textId="77777777" w:rsidR="008A1B71" w:rsidRPr="00502216" w:rsidRDefault="008A1B71" w:rsidP="008A1B71">
      <w:pPr>
        <w:rPr>
          <w:rFonts w:ascii="Arial" w:hAnsi="Arial" w:cs="Arial"/>
        </w:rPr>
      </w:pPr>
    </w:p>
    <w:p w14:paraId="1FD56D87" w14:textId="77777777" w:rsidR="008A1B71" w:rsidRPr="00502216" w:rsidRDefault="008A1B71" w:rsidP="008A1B71">
      <w:pPr>
        <w:rPr>
          <w:rFonts w:ascii="Arial" w:hAnsi="Arial" w:cs="Arial"/>
        </w:rPr>
      </w:pPr>
    </w:p>
    <w:p w14:paraId="59D79DC5" w14:textId="77777777" w:rsidR="008A1B71" w:rsidRPr="00502216" w:rsidRDefault="008A1B71" w:rsidP="008A1B71">
      <w:pPr>
        <w:rPr>
          <w:rFonts w:ascii="Arial" w:hAnsi="Arial" w:cs="Arial"/>
        </w:rPr>
      </w:pPr>
    </w:p>
    <w:p w14:paraId="3FCC8494" w14:textId="77777777" w:rsidR="008A1B71" w:rsidRPr="00502216" w:rsidRDefault="008A1B71" w:rsidP="008A1B71">
      <w:pPr>
        <w:rPr>
          <w:rFonts w:ascii="Arial" w:hAnsi="Arial" w:cs="Arial"/>
        </w:rPr>
      </w:pPr>
    </w:p>
    <w:p w14:paraId="2406FED4" w14:textId="77777777" w:rsidR="008A1B71" w:rsidRDefault="008A1B71" w:rsidP="008A1B71">
      <w:pPr>
        <w:rPr>
          <w:rFonts w:ascii="Arial" w:hAnsi="Arial" w:cs="Arial"/>
        </w:rPr>
      </w:pPr>
    </w:p>
    <w:p w14:paraId="3B6AD56C" w14:textId="77777777" w:rsidR="00E24EEB" w:rsidRDefault="00E24EEB" w:rsidP="008A1B71">
      <w:pPr>
        <w:rPr>
          <w:rFonts w:ascii="Arial" w:hAnsi="Arial" w:cs="Arial"/>
        </w:rPr>
      </w:pPr>
    </w:p>
    <w:p w14:paraId="0C8A51E0" w14:textId="77777777" w:rsidR="00E24EEB" w:rsidRDefault="00E24EEB" w:rsidP="008A1B71">
      <w:pPr>
        <w:rPr>
          <w:rFonts w:ascii="Arial" w:hAnsi="Arial" w:cs="Arial"/>
        </w:rPr>
      </w:pPr>
    </w:p>
    <w:p w14:paraId="3173B659" w14:textId="38A83F8F" w:rsidR="00E24EEB" w:rsidRDefault="002D0679" w:rsidP="008A1B7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BEA1400" wp14:editId="19890597">
                <wp:simplePos x="0" y="0"/>
                <wp:positionH relativeFrom="column">
                  <wp:posOffset>-9525</wp:posOffset>
                </wp:positionH>
                <wp:positionV relativeFrom="paragraph">
                  <wp:posOffset>130809</wp:posOffset>
                </wp:positionV>
                <wp:extent cx="5715000" cy="0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1089D" id="Line 15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10.3pt" to="449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"/>
            </w:pict>
          </mc:Fallback>
        </mc:AlternateContent>
      </w:r>
    </w:p>
    <w:p w14:paraId="3F27421C" w14:textId="77777777" w:rsidR="00E24EEB" w:rsidRPr="00502216" w:rsidRDefault="00E24EEB" w:rsidP="008A1B71">
      <w:pPr>
        <w:rPr>
          <w:rFonts w:ascii="Arial" w:hAnsi="Arial" w:cs="Arial"/>
        </w:rPr>
      </w:pPr>
    </w:p>
    <w:p w14:paraId="601FF47A" w14:textId="292CCBCA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E342A" wp14:editId="03F355BC">
                <wp:simplePos x="0" y="0"/>
                <wp:positionH relativeFrom="column">
                  <wp:posOffset>2814955</wp:posOffset>
                </wp:positionH>
                <wp:positionV relativeFrom="paragraph">
                  <wp:posOffset>55245</wp:posOffset>
                </wp:positionV>
                <wp:extent cx="3009900" cy="749935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24A8C" w14:textId="60C4599E" w:rsidR="001F5D42" w:rsidRPr="00502216" w:rsidRDefault="001F5D42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</w:t>
                            </w:r>
                            <w:r w:rsidR="00F94E4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echnungsdatum: </w:t>
                            </w:r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datum</w:t>
                            </w:r>
                            <w:proofErr w:type="spellEnd"/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802D3B2" w14:textId="192085AA" w:rsidR="008A1B71" w:rsidRPr="00502216" w:rsidRDefault="00F94E4F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Leistungs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zeitraum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KW </w:t>
                            </w:r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woche</w:t>
                            </w:r>
                            <w:proofErr w:type="spellEnd"/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Kundennummer: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000</w:t>
                            </w:r>
                            <w:r w:rsidR="001306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E342A" id="Text Box 7" o:spid="_x0000_s1028" type="#_x0000_t202" style="position:absolute;margin-left:221.65pt;margin-top:4.35pt;width:237pt;height:59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" filled="f" stroked="f">
                <v:textbox>
                  <w:txbxContent>
                    <w:p w14:paraId="68524A8C" w14:textId="60C4599E" w:rsidR="001F5D42" w:rsidRPr="00502216" w:rsidRDefault="001F5D42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R</w:t>
                      </w:r>
                      <w:r w:rsidR="00F94E4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echnungsdatum: </w:t>
                      </w:r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datum</w:t>
                      </w:r>
                      <w:proofErr w:type="spellEnd"/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14:paraId="3802D3B2" w14:textId="192085AA" w:rsidR="008A1B71" w:rsidRPr="00502216" w:rsidRDefault="00F94E4F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Leistungs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zeitraum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KW </w:t>
                      </w:r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woche</w:t>
                      </w:r>
                      <w:proofErr w:type="spellEnd"/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Kundennummer: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000</w:t>
                      </w:r>
                      <w:r w:rsidR="00130612">
                        <w:rPr>
                          <w:rFonts w:ascii="Arial" w:hAnsi="Arial" w:cs="Arial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F42C3D" wp14:editId="5345D151">
                <wp:simplePos x="0" y="0"/>
                <wp:positionH relativeFrom="column">
                  <wp:posOffset>-114300</wp:posOffset>
                </wp:positionH>
                <wp:positionV relativeFrom="paragraph">
                  <wp:posOffset>78740</wp:posOffset>
                </wp:positionV>
                <wp:extent cx="2310130" cy="45720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73A1A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Rechnung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42C3D" id="Text Box 4" o:spid="_x0000_s1029" type="#_x0000_t202" style="position:absolute;margin-left:-9pt;margin-top:6.2pt;width:181.9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" filled="f" stroked="f">
                <v:textbox>
                  <w:txbxContent>
                    <w:p w14:paraId="53D73A1A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Rechnung</w:t>
                      </w:r>
                    </w:p>
                  </w:txbxContent>
                </v:textbox>
              </v:shape>
            </w:pict>
          </mc:Fallback>
        </mc:AlternateContent>
      </w:r>
    </w:p>
    <w:p w14:paraId="44F2D106" w14:textId="77777777" w:rsidR="008A1B71" w:rsidRPr="00502216" w:rsidRDefault="008A1B71" w:rsidP="008A1B71">
      <w:pPr>
        <w:rPr>
          <w:rFonts w:ascii="Arial" w:hAnsi="Arial" w:cs="Arial"/>
        </w:rPr>
      </w:pPr>
    </w:p>
    <w:p w14:paraId="3249B1D1" w14:textId="77777777" w:rsidR="008A1B71" w:rsidRPr="00502216" w:rsidRDefault="008A1B71" w:rsidP="008A1B71">
      <w:pPr>
        <w:rPr>
          <w:rFonts w:ascii="Arial" w:hAnsi="Arial" w:cs="Arial"/>
        </w:rPr>
      </w:pPr>
    </w:p>
    <w:p w14:paraId="50376236" w14:textId="36875E67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51F919" wp14:editId="49D39639">
                <wp:simplePos x="0" y="0"/>
                <wp:positionH relativeFrom="column">
                  <wp:posOffset>-118745</wp:posOffset>
                </wp:positionH>
                <wp:positionV relativeFrom="paragraph">
                  <wp:posOffset>121285</wp:posOffset>
                </wp:positionV>
                <wp:extent cx="2343150" cy="285750"/>
                <wp:effectExtent l="0" t="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30FA2" w14:textId="4AAEFF8E" w:rsidR="008A1B71" w:rsidRPr="00502216" w:rsidRDefault="007A37FC" w:rsidP="008A1B7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Rechnung </w:t>
                            </w:r>
                            <w:r w:rsidR="00070A0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Nr. </w:t>
                            </w:r>
                            <w:r w:rsidR="0039643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1B634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r w:rsidR="0039643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echnungsNr</w:t>
                            </w:r>
                            <w:proofErr w:type="spellEnd"/>
                            <w:r w:rsidR="0039643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4BB184" w14:textId="77777777"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1F919" id="Text Box 5" o:spid="_x0000_s1030" type="#_x0000_t202" style="position:absolute;margin-left:-9.35pt;margin-top:9.55pt;width:184.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" filled="f" stroked="f">
                <v:textbox>
                  <w:txbxContent>
                    <w:p w14:paraId="6F130FA2" w14:textId="4AAEFF8E" w:rsidR="008A1B71" w:rsidRPr="00502216" w:rsidRDefault="007A37FC" w:rsidP="008A1B71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Rechnung </w:t>
                      </w:r>
                      <w:r w:rsidR="00070A0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Nr. </w:t>
                      </w:r>
                      <w:r w:rsidR="0039643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1B634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r</w:t>
                      </w:r>
                      <w:r w:rsidR="0039643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echnungsNr</w:t>
                      </w:r>
                      <w:proofErr w:type="spellEnd"/>
                      <w:r w:rsidR="0039643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4BB184" w14:textId="77777777" w:rsidR="008A1B71" w:rsidRDefault="008A1B71" w:rsidP="008A1B71"/>
                  </w:txbxContent>
                </v:textbox>
              </v:shape>
            </w:pict>
          </mc:Fallback>
        </mc:AlternateContent>
      </w:r>
    </w:p>
    <w:p w14:paraId="77BF8FCD" w14:textId="77777777" w:rsidR="008A1B71" w:rsidRPr="00502216" w:rsidRDefault="008A1B71" w:rsidP="008A1B71">
      <w:pPr>
        <w:rPr>
          <w:rFonts w:ascii="Arial" w:hAnsi="Arial" w:cs="Arial"/>
        </w:rPr>
      </w:pPr>
    </w:p>
    <w:p w14:paraId="0AFC91AE" w14:textId="60838A36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CE253A" wp14:editId="65B6831E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886450" cy="262890"/>
                <wp:effectExtent l="0" t="0" r="0" b="381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F48A1" w14:textId="4B49A8F6" w:rsidR="008A1B71" w:rsidRPr="004D4C52" w:rsidRDefault="00595A73" w:rsidP="008A1B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95A7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Bauvorhaben</w:t>
                            </w:r>
                            <w:r w:rsidR="004D4C52" w:rsidRPr="000E78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964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="003964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bauvorhaben</w:t>
                            </w:r>
                            <w:proofErr w:type="spellEnd"/>
                            <w:r w:rsidR="00B92E9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253A" id="Text Box 8" o:spid="_x0000_s1031" type="#_x0000_t202" style="position:absolute;margin-left:412.3pt;margin-top:4.45pt;width:463.5pt;height:20.7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" filled="f" stroked="f">
                <v:textbox>
                  <w:txbxContent>
                    <w:p w14:paraId="492F48A1" w14:textId="4B49A8F6" w:rsidR="008A1B71" w:rsidRPr="004D4C52" w:rsidRDefault="00595A73" w:rsidP="008A1B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95A7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Bauvorhaben</w:t>
                      </w:r>
                      <w:r w:rsidR="004D4C52" w:rsidRPr="000E78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 w:rsidR="0039643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396433">
                        <w:rPr>
                          <w:rFonts w:ascii="Arial" w:hAnsi="Arial" w:cs="Arial"/>
                          <w:sz w:val="20"/>
                          <w:szCs w:val="20"/>
                        </w:rPr>
                        <w:t>bauvorhaben</w:t>
                      </w:r>
                      <w:proofErr w:type="spellEnd"/>
                      <w:r w:rsidR="00B92E9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6D6A66" w14:textId="62BA4BE1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D76E056" wp14:editId="5F1FD1A3">
                <wp:simplePos x="0" y="0"/>
                <wp:positionH relativeFrom="column">
                  <wp:posOffset>0</wp:posOffset>
                </wp:positionH>
                <wp:positionV relativeFrom="paragraph">
                  <wp:posOffset>170179</wp:posOffset>
                </wp:positionV>
                <wp:extent cx="5715000" cy="0"/>
                <wp:effectExtent l="0" t="0" r="0" b="0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B004" id="Line 1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3.4pt" to="45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"/>
            </w:pict>
          </mc:Fallback>
        </mc:AlternateContent>
      </w:r>
    </w:p>
    <w:p w14:paraId="7E9788A4" w14:textId="77777777" w:rsidR="00494E36" w:rsidRPr="00502216" w:rsidRDefault="00494E36" w:rsidP="008A1B71">
      <w:pPr>
        <w:tabs>
          <w:tab w:val="left" w:pos="945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1744"/>
        <w:gridCol w:w="1730"/>
        <w:gridCol w:w="1863"/>
      </w:tblGrid>
      <w:tr w:rsidR="00F143E7" w:rsidRPr="00502216" w14:paraId="3003506F" w14:textId="77777777" w:rsidTr="006323F4">
        <w:tc>
          <w:tcPr>
            <w:tcW w:w="5637" w:type="dxa"/>
            <w:gridSpan w:val="2"/>
            <w:shd w:val="clear" w:color="auto" w:fill="C6D9F1"/>
          </w:tcPr>
          <w:p w14:paraId="1662079F" w14:textId="77777777" w:rsidR="00F143E7" w:rsidRPr="00086410" w:rsidRDefault="00F143E7" w:rsidP="00086410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086410">
              <w:rPr>
                <w:rFonts w:ascii="Arial" w:hAnsi="Arial" w:cs="Arial"/>
                <w:b/>
                <w:sz w:val="22"/>
              </w:rPr>
              <w:t>Beschreibung</w:t>
            </w:r>
          </w:p>
        </w:tc>
        <w:tc>
          <w:tcPr>
            <w:tcW w:w="1760" w:type="dxa"/>
            <w:shd w:val="clear" w:color="auto" w:fill="C6D9F1"/>
          </w:tcPr>
          <w:p w14:paraId="49CB24F8" w14:textId="77777777" w:rsidR="00F143E7" w:rsidRPr="00086410" w:rsidRDefault="00F143E7" w:rsidP="00F143E7">
            <w:pPr>
              <w:tabs>
                <w:tab w:val="left" w:pos="945"/>
              </w:tabs>
              <w:spacing w:before="120" w:after="12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Einheit</w:t>
            </w:r>
          </w:p>
        </w:tc>
        <w:tc>
          <w:tcPr>
            <w:tcW w:w="1891" w:type="dxa"/>
            <w:shd w:val="clear" w:color="auto" w:fill="C6D9F1"/>
          </w:tcPr>
          <w:p w14:paraId="11561F81" w14:textId="77777777" w:rsidR="00F143E7" w:rsidRPr="00086410" w:rsidRDefault="00F143E7" w:rsidP="00086410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  <w:b/>
                <w:sz w:val="22"/>
              </w:rPr>
            </w:pPr>
            <w:r w:rsidRPr="00086410">
              <w:rPr>
                <w:rFonts w:ascii="Arial" w:hAnsi="Arial" w:cs="Arial"/>
                <w:b/>
                <w:sz w:val="22"/>
              </w:rPr>
              <w:t>Betrag</w:t>
            </w:r>
          </w:p>
        </w:tc>
      </w:tr>
      <w:tr w:rsidR="00F143E7" w:rsidRPr="00502216" w14:paraId="276E06D2" w14:textId="77777777" w:rsidTr="006323F4">
        <w:trPr>
          <w:trHeight w:val="1183"/>
        </w:trPr>
        <w:tc>
          <w:tcPr>
            <w:tcW w:w="5637" w:type="dxa"/>
            <w:gridSpan w:val="2"/>
            <w:shd w:val="clear" w:color="auto" w:fill="auto"/>
          </w:tcPr>
          <w:p w14:paraId="0A31917D" w14:textId="52157D92" w:rsidR="00396D58" w:rsidRPr="00086410" w:rsidRDefault="00396433" w:rsidP="00086410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beschreibung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2AA70FC0" w14:textId="77777777" w:rsidR="00F143E7" w:rsidRPr="00F143E7" w:rsidRDefault="00F143E7" w:rsidP="00F143E7">
            <w:pPr>
              <w:tabs>
                <w:tab w:val="left" w:pos="945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43E7">
              <w:rPr>
                <w:rFonts w:ascii="Arial" w:hAnsi="Arial" w:cs="Arial"/>
                <w:sz w:val="22"/>
                <w:szCs w:val="22"/>
              </w:rPr>
              <w:t>pauschal</w:t>
            </w:r>
          </w:p>
        </w:tc>
        <w:tc>
          <w:tcPr>
            <w:tcW w:w="1891" w:type="dxa"/>
            <w:shd w:val="clear" w:color="auto" w:fill="auto"/>
          </w:tcPr>
          <w:p w14:paraId="6613FA16" w14:textId="0D572AB8" w:rsidR="00F143E7" w:rsidRPr="00086410" w:rsidRDefault="007130E8" w:rsidP="00086410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${betrag}</w:t>
            </w:r>
            <w:r w:rsidR="00F143E7" w:rsidRPr="00086410">
              <w:rPr>
                <w:rFonts w:ascii="Arial" w:hAnsi="Arial" w:cs="Arial"/>
              </w:rPr>
              <w:t xml:space="preserve"> EUR</w:t>
            </w:r>
          </w:p>
        </w:tc>
      </w:tr>
      <w:tr w:rsidR="00F143E7" w:rsidRPr="00502216" w14:paraId="37D5167C" w14:textId="77777777" w:rsidTr="006323F4">
        <w:trPr>
          <w:trHeight w:val="308"/>
        </w:trPr>
        <w:tc>
          <w:tcPr>
            <w:tcW w:w="3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085E30" w14:textId="77777777" w:rsidR="00F143E7" w:rsidRPr="00086410" w:rsidRDefault="00F143E7" w:rsidP="00086410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121E3F" w14:textId="77777777" w:rsidR="00F143E7" w:rsidRPr="00130612" w:rsidRDefault="00F143E7" w:rsidP="00086410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0" w:type="dxa"/>
            <w:tcBorders>
              <w:left w:val="nil"/>
              <w:bottom w:val="nil"/>
              <w:right w:val="single" w:sz="4" w:space="0" w:color="auto"/>
            </w:tcBorders>
          </w:tcPr>
          <w:p w14:paraId="591F2350" w14:textId="77777777" w:rsidR="00F143E7" w:rsidRDefault="006323F4" w:rsidP="006323F4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  <w:b/>
                <w:bCs/>
              </w:rPr>
            </w:pPr>
            <w:r w:rsidRPr="00130612">
              <w:rPr>
                <w:rFonts w:ascii="Arial" w:hAnsi="Arial" w:cs="Arial"/>
                <w:b/>
                <w:bCs/>
              </w:rPr>
              <w:t>Summe netto</w:t>
            </w: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auto"/>
          </w:tcPr>
          <w:p w14:paraId="1A9A9865" w14:textId="5DB94739" w:rsidR="00F143E7" w:rsidRPr="00130612" w:rsidRDefault="007130E8" w:rsidP="00086410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${betrag}</w:t>
            </w:r>
            <w:r w:rsidR="00F143E7" w:rsidRPr="00130612">
              <w:rPr>
                <w:rFonts w:ascii="Arial" w:hAnsi="Arial" w:cs="Arial"/>
                <w:b/>
                <w:bCs/>
              </w:rPr>
              <w:t xml:space="preserve"> EUR</w:t>
            </w:r>
          </w:p>
        </w:tc>
      </w:tr>
    </w:tbl>
    <w:p w14:paraId="04CC6AF1" w14:textId="2F0F887C" w:rsidR="00D33FAB" w:rsidRPr="00502216" w:rsidRDefault="002D0679" w:rsidP="008A1B71">
      <w:pPr>
        <w:tabs>
          <w:tab w:val="left" w:pos="945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91AE9" wp14:editId="0926C2E5">
                <wp:simplePos x="0" y="0"/>
                <wp:positionH relativeFrom="column">
                  <wp:posOffset>4748530</wp:posOffset>
                </wp:positionH>
                <wp:positionV relativeFrom="paragraph">
                  <wp:posOffset>3507740</wp:posOffset>
                </wp:positionV>
                <wp:extent cx="966470" cy="424815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CDC0E" w14:textId="77777777" w:rsidR="00141086" w:rsidRPr="002B62BF" w:rsidRDefault="00141086" w:rsidP="00141086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A82CAB1" w14:textId="77777777" w:rsidR="00141086" w:rsidRPr="00014FB0" w:rsidRDefault="00141086" w:rsidP="00014FB0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91AE9" id="Text Box 20" o:spid="_x0000_s1032" type="#_x0000_t202" style="position:absolute;margin-left:373.9pt;margin-top:276.2pt;width:76.1pt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" filled="f" stroked="f">
                <v:textbox>
                  <w:txbxContent>
                    <w:p w14:paraId="08ACDC0E" w14:textId="77777777" w:rsidR="00141086" w:rsidRPr="002B62BF" w:rsidRDefault="00141086" w:rsidP="00141086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A82CAB1" w14:textId="77777777" w:rsidR="00141086" w:rsidRPr="00014FB0" w:rsidRDefault="00141086" w:rsidP="00014FB0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A240D" wp14:editId="3F2C5828">
                <wp:simplePos x="0" y="0"/>
                <wp:positionH relativeFrom="column">
                  <wp:posOffset>3729355</wp:posOffset>
                </wp:positionH>
                <wp:positionV relativeFrom="paragraph">
                  <wp:posOffset>1703705</wp:posOffset>
                </wp:positionV>
                <wp:extent cx="1276350" cy="2228850"/>
                <wp:effectExtent l="0" t="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9DF7A" w14:textId="77777777" w:rsidR="00141086" w:rsidRPr="00014FB0" w:rsidRDefault="00141086" w:rsidP="0014108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A240D" id="Text Box 21" o:spid="_x0000_s1033" type="#_x0000_t202" style="position:absolute;margin-left:293.65pt;margin-top:134.15pt;width:100.5pt;height:1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" filled="f" stroked="f">
                <v:textbox>
                  <w:txbxContent>
                    <w:p w14:paraId="3AB9DF7A" w14:textId="77777777" w:rsidR="00141086" w:rsidRPr="00014FB0" w:rsidRDefault="00141086" w:rsidP="0014108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5E488" wp14:editId="22CC8A95">
                <wp:simplePos x="0" y="0"/>
                <wp:positionH relativeFrom="column">
                  <wp:posOffset>-90170</wp:posOffset>
                </wp:positionH>
                <wp:positionV relativeFrom="paragraph">
                  <wp:posOffset>3846830</wp:posOffset>
                </wp:positionV>
                <wp:extent cx="5805170" cy="523875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A838F" w14:textId="77777777" w:rsidR="00380889" w:rsidRPr="00141086" w:rsidRDefault="00380889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5E488" id="Text Box 14" o:spid="_x0000_s1034" type="#_x0000_t202" style="position:absolute;margin-left:-7.1pt;margin-top:302.9pt;width:457.1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" filled="f" stroked="f">
                <v:textbox>
                  <w:txbxContent>
                    <w:p w14:paraId="4B5A838F" w14:textId="77777777" w:rsidR="00380889" w:rsidRPr="00141086" w:rsidRDefault="00380889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</w:p>
    <w:p w14:paraId="312F5580" w14:textId="77777777" w:rsidR="00D33FAB" w:rsidRPr="00502216" w:rsidRDefault="00220B82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</w:p>
    <w:p w14:paraId="7FEFE0F2" w14:textId="77777777" w:rsidR="0092796F" w:rsidRPr="00502216" w:rsidRDefault="0092796F" w:rsidP="00D33FAB">
      <w:pPr>
        <w:rPr>
          <w:rFonts w:ascii="Arial" w:hAnsi="Arial" w:cs="Arial"/>
        </w:rPr>
      </w:pPr>
    </w:p>
    <w:p w14:paraId="30958EC3" w14:textId="77777777" w:rsidR="0092796F" w:rsidRPr="00502216" w:rsidRDefault="00220B82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</w:p>
    <w:p w14:paraId="7492A993" w14:textId="098BC330" w:rsidR="0092796F" w:rsidRPr="00502216" w:rsidRDefault="002D0679" w:rsidP="00D33FA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D1F21" wp14:editId="08002B5A">
                <wp:simplePos x="0" y="0"/>
                <wp:positionH relativeFrom="column">
                  <wp:posOffset>-200025</wp:posOffset>
                </wp:positionH>
                <wp:positionV relativeFrom="paragraph">
                  <wp:posOffset>218440</wp:posOffset>
                </wp:positionV>
                <wp:extent cx="6172200" cy="742950"/>
                <wp:effectExtent l="0" t="0" r="0" b="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9B3B0" w14:textId="77777777" w:rsidR="00191819" w:rsidRPr="00360958" w:rsidRDefault="00CE5AA7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Vielen Dank für Ihren Auftrag!</w:t>
                            </w:r>
                          </w:p>
                          <w:p w14:paraId="3A6F389C" w14:textId="77777777" w:rsidR="00360958" w:rsidRDefault="00360958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7DB920F" w14:textId="77777777" w:rsidR="00191819" w:rsidRPr="00130612" w:rsidRDefault="00130612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306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Die Umsatzsteuer aus dieser Leistung schulden Sie als Leistungsempfänger nach §13b UstG.</w:t>
                            </w:r>
                          </w:p>
                          <w:p w14:paraId="1D7F3E0A" w14:textId="77777777" w:rsidR="00130612" w:rsidRPr="00130612" w:rsidRDefault="00130612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306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Die Steuerschuldnerschaft geht auf den Leistungsempfänger über.</w:t>
                            </w:r>
                          </w:p>
                          <w:p w14:paraId="357BD163" w14:textId="77777777" w:rsidR="00191819" w:rsidRPr="00130612" w:rsidRDefault="00191819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D1F21" id="Text Box 22" o:spid="_x0000_s1035" type="#_x0000_t202" style="position:absolute;margin-left:-15.75pt;margin-top:17.2pt;width:486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" filled="f" stroked="f">
                <v:textbox>
                  <w:txbxContent>
                    <w:p w14:paraId="44F9B3B0" w14:textId="77777777" w:rsidR="00191819" w:rsidRPr="00360958" w:rsidRDefault="00CE5AA7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Vielen Dank für Ihren Auftrag!</w:t>
                      </w:r>
                    </w:p>
                    <w:p w14:paraId="3A6F389C" w14:textId="77777777" w:rsidR="00360958" w:rsidRDefault="00360958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7DB920F" w14:textId="77777777" w:rsidR="00191819" w:rsidRPr="00130612" w:rsidRDefault="00130612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30612">
                        <w:rPr>
                          <w:rFonts w:ascii="Arial" w:hAnsi="Arial" w:cs="Arial"/>
                          <w:sz w:val="22"/>
                          <w:szCs w:val="22"/>
                        </w:rPr>
                        <w:t>Die Umsatzsteuer aus dieser Leistung schulden Sie als Leistungsempfänger nach §13b UstG.</w:t>
                      </w:r>
                    </w:p>
                    <w:p w14:paraId="1D7F3E0A" w14:textId="77777777" w:rsidR="00130612" w:rsidRPr="00130612" w:rsidRDefault="00130612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30612">
                        <w:rPr>
                          <w:rFonts w:ascii="Arial" w:hAnsi="Arial" w:cs="Arial"/>
                          <w:sz w:val="22"/>
                          <w:szCs w:val="22"/>
                        </w:rPr>
                        <w:t>Die Steuerschuldnerschaft geht auf den Leistungsempfänger über.</w:t>
                      </w:r>
                    </w:p>
                    <w:p w14:paraId="357BD163" w14:textId="77777777" w:rsidR="00191819" w:rsidRPr="00130612" w:rsidRDefault="00191819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  <w:t xml:space="preserve">        </w:t>
      </w:r>
    </w:p>
    <w:p w14:paraId="39806B55" w14:textId="77777777" w:rsidR="00D33FAB" w:rsidRPr="00502216" w:rsidRDefault="00D33FAB" w:rsidP="00D33FAB">
      <w:pPr>
        <w:rPr>
          <w:rFonts w:ascii="Arial" w:hAnsi="Arial" w:cs="Arial"/>
        </w:rPr>
      </w:pPr>
    </w:p>
    <w:p w14:paraId="0EA26A55" w14:textId="77777777" w:rsidR="00D33FAB" w:rsidRPr="00502216" w:rsidRDefault="00D33FAB" w:rsidP="00D33FAB">
      <w:pPr>
        <w:rPr>
          <w:rFonts w:ascii="Arial" w:hAnsi="Arial" w:cs="Arial"/>
        </w:rPr>
      </w:pPr>
    </w:p>
    <w:p w14:paraId="07D5F92D" w14:textId="77777777" w:rsidR="00D33FAB" w:rsidRPr="00502216" w:rsidRDefault="00D33FAB" w:rsidP="00D33FAB">
      <w:pPr>
        <w:rPr>
          <w:rFonts w:ascii="Arial" w:hAnsi="Arial" w:cs="Arial"/>
        </w:rPr>
      </w:pPr>
    </w:p>
    <w:p w14:paraId="36C4F2F6" w14:textId="77777777" w:rsidR="00D33FAB" w:rsidRPr="00502216" w:rsidRDefault="00D33FAB" w:rsidP="00D33FAB">
      <w:pPr>
        <w:rPr>
          <w:rFonts w:ascii="Arial" w:hAnsi="Arial" w:cs="Arial"/>
        </w:rPr>
      </w:pPr>
    </w:p>
    <w:p w14:paraId="3CA9A960" w14:textId="77777777" w:rsidR="00D33FAB" w:rsidRPr="00502216" w:rsidRDefault="00D33FAB" w:rsidP="00D33FAB">
      <w:pPr>
        <w:rPr>
          <w:rFonts w:ascii="Arial" w:hAnsi="Arial" w:cs="Arial"/>
        </w:rPr>
      </w:pPr>
    </w:p>
    <w:p w14:paraId="53D391D4" w14:textId="77777777" w:rsidR="00E3264E" w:rsidRDefault="00E3264E" w:rsidP="00F143E7">
      <w:pPr>
        <w:rPr>
          <w:rFonts w:ascii="Arial" w:hAnsi="Arial" w:cs="Arial"/>
          <w:sz w:val="22"/>
          <w:szCs w:val="22"/>
        </w:rPr>
      </w:pPr>
    </w:p>
    <w:p w14:paraId="768E5691" w14:textId="77777777" w:rsidR="00E3264E" w:rsidRDefault="00E3264E" w:rsidP="00D33FAB">
      <w:pPr>
        <w:tabs>
          <w:tab w:val="left" w:pos="1665"/>
        </w:tabs>
        <w:rPr>
          <w:rFonts w:ascii="Arial" w:hAnsi="Arial" w:cs="Arial"/>
        </w:rPr>
      </w:pPr>
    </w:p>
    <w:p w14:paraId="4D9BEFBD" w14:textId="77777777" w:rsidR="00380608" w:rsidRPr="00380608" w:rsidRDefault="00380608" w:rsidP="00380608">
      <w:pPr>
        <w:rPr>
          <w:rFonts w:ascii="Arial" w:hAnsi="Arial" w:cs="Arial"/>
        </w:rPr>
      </w:pPr>
    </w:p>
    <w:p w14:paraId="7248F143" w14:textId="77777777" w:rsidR="00380608" w:rsidRPr="00380608" w:rsidRDefault="00380608" w:rsidP="00380608">
      <w:pPr>
        <w:rPr>
          <w:rFonts w:ascii="Arial" w:hAnsi="Arial" w:cs="Arial"/>
        </w:rPr>
      </w:pPr>
    </w:p>
    <w:p w14:paraId="735C7BBE" w14:textId="77777777" w:rsidR="00380608" w:rsidRPr="00380608" w:rsidRDefault="00380608" w:rsidP="00380608">
      <w:pPr>
        <w:rPr>
          <w:rFonts w:ascii="Arial" w:hAnsi="Arial" w:cs="Arial"/>
        </w:rPr>
      </w:pPr>
    </w:p>
    <w:p w14:paraId="3E041126" w14:textId="77777777" w:rsidR="00380608" w:rsidRPr="00380608" w:rsidRDefault="00380608" w:rsidP="00380608">
      <w:pPr>
        <w:rPr>
          <w:rFonts w:ascii="Arial" w:hAnsi="Arial" w:cs="Arial"/>
        </w:rPr>
      </w:pPr>
    </w:p>
    <w:p w14:paraId="3D12B2A6" w14:textId="77777777" w:rsidR="00380608" w:rsidRPr="00380608" w:rsidRDefault="00380608" w:rsidP="00380608">
      <w:pPr>
        <w:rPr>
          <w:rFonts w:ascii="Arial" w:hAnsi="Arial" w:cs="Arial"/>
        </w:rPr>
      </w:pPr>
    </w:p>
    <w:p w14:paraId="115C6DF6" w14:textId="77777777" w:rsidR="00380608" w:rsidRPr="00380608" w:rsidRDefault="00380608" w:rsidP="00380608">
      <w:pPr>
        <w:rPr>
          <w:rFonts w:ascii="Arial" w:hAnsi="Arial" w:cs="Arial"/>
        </w:rPr>
      </w:pPr>
    </w:p>
    <w:p w14:paraId="0BF1AE9B" w14:textId="77777777" w:rsidR="00380608" w:rsidRPr="00380608" w:rsidRDefault="00380608" w:rsidP="00380608">
      <w:pPr>
        <w:rPr>
          <w:rFonts w:ascii="Arial" w:hAnsi="Arial" w:cs="Arial"/>
        </w:rPr>
      </w:pPr>
    </w:p>
    <w:sectPr w:rsidR="00380608" w:rsidRPr="00380608" w:rsidSect="00380889">
      <w:headerReference w:type="default" r:id="rId8"/>
      <w:footerReference w:type="default" r:id="rId9"/>
      <w:pgSz w:w="11906" w:h="16838"/>
      <w:pgMar w:top="1417" w:right="1417" w:bottom="1134" w:left="1417" w:header="708" w:footer="1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6A4FE" w14:textId="77777777" w:rsidR="00CB2C7F" w:rsidRDefault="00CB2C7F">
      <w:r>
        <w:separator/>
      </w:r>
    </w:p>
  </w:endnote>
  <w:endnote w:type="continuationSeparator" w:id="0">
    <w:p w14:paraId="20B97F36" w14:textId="77777777" w:rsidR="00CB2C7F" w:rsidRDefault="00CB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974B9" w14:textId="544C7855" w:rsidR="00785452" w:rsidRPr="00342819" w:rsidRDefault="002D0679">
    <w:pPr>
      <w:pStyle w:val="Fuzeile"/>
      <w:rPr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EF1D08" wp14:editId="33801904">
              <wp:simplePos x="0" y="0"/>
              <wp:positionH relativeFrom="column">
                <wp:posOffset>3771900</wp:posOffset>
              </wp:positionH>
              <wp:positionV relativeFrom="paragraph">
                <wp:posOffset>-16510</wp:posOffset>
              </wp:positionV>
              <wp:extent cx="1600200" cy="8001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E0E07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Steuer-Nr.: </w:t>
                          </w:r>
                          <w:bookmarkStart w:id="2" w:name="_Hlk24893206"/>
                          <w:r w:rsidR="004F5591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12 822 00098</w:t>
                          </w:r>
                          <w:bookmarkEnd w:id="2"/>
                        </w:p>
                        <w:p w14:paraId="750CDBC9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Finanzamt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Frankfurt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F1D08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297pt;margin-top:-1.3pt;width:126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" filled="f" stroked="f">
              <v:textbox>
                <w:txbxContent>
                  <w:p w14:paraId="2D1E0E07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Steuer-Nr.: </w:t>
                    </w:r>
                    <w:bookmarkStart w:id="3" w:name="_Hlk24893206"/>
                    <w:r w:rsidR="004F5591">
                      <w:rPr>
                        <w:rFonts w:ascii="Calibri" w:hAnsi="Calibri"/>
                        <w:sz w:val="20"/>
                        <w:szCs w:val="16"/>
                      </w:rPr>
                      <w:t>12 822 00098</w:t>
                    </w:r>
                    <w:bookmarkEnd w:id="3"/>
                  </w:p>
                  <w:p w14:paraId="750CDBC9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Finanzamt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Frankfurt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4397753" wp14:editId="366C812E">
              <wp:simplePos x="0" y="0"/>
              <wp:positionH relativeFrom="column">
                <wp:posOffset>-95250</wp:posOffset>
              </wp:positionH>
              <wp:positionV relativeFrom="paragraph">
                <wp:posOffset>-6985</wp:posOffset>
              </wp:positionV>
              <wp:extent cx="1738630" cy="800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32175" w14:textId="77777777" w:rsidR="00785452" w:rsidRPr="00086410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Waldemar Goroll Trockenbau</w:t>
                          </w:r>
                        </w:p>
                        <w:p w14:paraId="46B7512E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Inh.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Waldemar Goroll</w:t>
                          </w:r>
                        </w:p>
                        <w:p w14:paraId="01B23D16" w14:textId="77777777" w:rsidR="00785452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Maastrichter Ring 13</w:t>
                          </w:r>
                        </w:p>
                        <w:p w14:paraId="2DDE33A2" w14:textId="77777777" w:rsidR="000C1B95" w:rsidRPr="00086410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60486 Frankfurt am Main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397753" id="Text Box 1" o:spid="_x0000_s1038" type="#_x0000_t202" style="position:absolute;margin-left:-7.5pt;margin-top:-.55pt;width:136.9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" filled="f" stroked="f">
              <v:textbox>
                <w:txbxContent>
                  <w:p w14:paraId="28D32175" w14:textId="77777777" w:rsidR="00785452" w:rsidRPr="00086410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Waldemar Goroll Trockenbau</w:t>
                    </w:r>
                  </w:p>
                  <w:p w14:paraId="46B7512E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Inh.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Waldemar Goroll</w:t>
                    </w:r>
                  </w:p>
                  <w:p w14:paraId="01B23D16" w14:textId="77777777" w:rsidR="00785452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Maastrichter Ring 13</w:t>
                    </w:r>
                  </w:p>
                  <w:p w14:paraId="2DDE33A2" w14:textId="77777777" w:rsidR="000C1B95" w:rsidRPr="00086410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60486 Frankfurt am Main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A38691" wp14:editId="77018229">
              <wp:simplePos x="0" y="0"/>
              <wp:positionH relativeFrom="column">
                <wp:posOffset>1700530</wp:posOffset>
              </wp:positionH>
              <wp:positionV relativeFrom="paragraph">
                <wp:posOffset>-6985</wp:posOffset>
              </wp:positionV>
              <wp:extent cx="2181225" cy="8001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6A3CF" w14:textId="77777777" w:rsidR="000C1B95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N26</w:t>
                          </w:r>
                        </w:p>
                        <w:p w14:paraId="34E6EC74" w14:textId="77777777" w:rsidR="00785452" w:rsidRPr="00086410" w:rsidRDefault="002D588F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I</w:t>
                          </w:r>
                          <w:r w:rsidR="00342819"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BAN: </w:t>
                          </w:r>
                          <w:r w:rsidR="00E24EEB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DE92 1001 1001 2626 9202 45</w:t>
                          </w:r>
                        </w:p>
                        <w:p w14:paraId="1A09F715" w14:textId="77777777" w:rsidR="005C34BA" w:rsidRPr="00342819" w:rsidRDefault="005C34BA" w:rsidP="00785452">
                          <w:pPr>
                            <w:rPr>
                              <w:sz w:val="32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BIC: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NTSBDEB1XXX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38691" id="_x0000_s1039" type="#_x0000_t202" style="position:absolute;margin-left:133.9pt;margin-top:-.55pt;width:171.75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" filled="f" stroked="f">
              <v:textbox>
                <w:txbxContent>
                  <w:p w14:paraId="15A6A3CF" w14:textId="77777777" w:rsidR="000C1B95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N26</w:t>
                    </w:r>
                  </w:p>
                  <w:p w14:paraId="34E6EC74" w14:textId="77777777" w:rsidR="00785452" w:rsidRPr="00086410" w:rsidRDefault="002D588F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>I</w:t>
                    </w:r>
                    <w:r w:rsidR="00342819"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BAN: </w:t>
                    </w:r>
                    <w:r w:rsidR="00E24EEB">
                      <w:rPr>
                        <w:rFonts w:ascii="Calibri" w:hAnsi="Calibri"/>
                        <w:sz w:val="20"/>
                        <w:szCs w:val="16"/>
                      </w:rPr>
                      <w:t>DE92 1001 1001 2626 9202 45</w:t>
                    </w:r>
                  </w:p>
                  <w:p w14:paraId="1A09F715" w14:textId="77777777" w:rsidR="005C34BA" w:rsidRPr="00342819" w:rsidRDefault="005C34BA" w:rsidP="00785452">
                    <w:pPr>
                      <w:rPr>
                        <w:sz w:val="32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BIC: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NTSBDEB1XXX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6B6E333A" wp14:editId="25EAD01D">
              <wp:simplePos x="0" y="0"/>
              <wp:positionH relativeFrom="column">
                <wp:posOffset>0</wp:posOffset>
              </wp:positionH>
              <wp:positionV relativeFrom="paragraph">
                <wp:posOffset>-57786</wp:posOffset>
              </wp:positionV>
              <wp:extent cx="571500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33057" id="Line 8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-4.55pt" to="450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3B024" w14:textId="77777777" w:rsidR="00CB2C7F" w:rsidRDefault="00CB2C7F">
      <w:r>
        <w:separator/>
      </w:r>
    </w:p>
  </w:footnote>
  <w:footnote w:type="continuationSeparator" w:id="0">
    <w:p w14:paraId="772C0DBA" w14:textId="77777777" w:rsidR="00CB2C7F" w:rsidRDefault="00CB2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36905" w14:textId="0D346B3E" w:rsidR="00785452" w:rsidRPr="00086410" w:rsidRDefault="002D0679">
    <w:pPr>
      <w:pStyle w:val="Kopfzeile"/>
      <w:rPr>
        <w:color w:val="B8CCE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F415A5" wp14:editId="70B28F68">
              <wp:simplePos x="0" y="0"/>
              <wp:positionH relativeFrom="column">
                <wp:posOffset>-175895</wp:posOffset>
              </wp:positionH>
              <wp:positionV relativeFrom="paragraph">
                <wp:posOffset>-297180</wp:posOffset>
              </wp:positionV>
              <wp:extent cx="6153150" cy="7429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0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F3AD9" w14:textId="77777777" w:rsidR="0092354C" w:rsidRDefault="0092354C" w:rsidP="00502216">
                          <w:pPr>
                            <w:rPr>
                              <w:rFonts w:ascii="Arial" w:hAnsi="Arial" w:cs="Arial"/>
                              <w:color w:val="1F497D"/>
                              <w:sz w:val="36"/>
                              <w:szCs w:val="36"/>
                            </w:rPr>
                          </w:pPr>
                        </w:p>
                        <w:p w14:paraId="46E1461D" w14:textId="77777777" w:rsidR="00380889" w:rsidRPr="00086410" w:rsidRDefault="00595A73" w:rsidP="00502216">
                          <w:pPr>
                            <w:rPr>
                              <w:rFonts w:ascii="Arial" w:hAnsi="Arial" w:cs="Arial"/>
                              <w:color w:val="1F497D"/>
                              <w:sz w:val="28"/>
                              <w:szCs w:val="40"/>
                            </w:rPr>
                          </w:pPr>
                          <w:r w:rsidRPr="00595A73">
                            <w:rPr>
                              <w:rFonts w:ascii="Arial" w:hAnsi="Arial" w:cs="Arial"/>
                              <w:color w:val="1F497D"/>
                              <w:sz w:val="36"/>
                              <w:szCs w:val="36"/>
                            </w:rPr>
                            <w:t>Waldemar Goroll Trockenbau</w:t>
                          </w:r>
                          <w:r w:rsidR="00502216" w:rsidRPr="00086410">
                            <w:rPr>
                              <w:rFonts w:ascii="Arial" w:hAnsi="Arial" w:cs="Arial"/>
                              <w:color w:val="1F497D"/>
                              <w:sz w:val="56"/>
                              <w:szCs w:val="40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415A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-13.85pt;margin-top:-23.4pt;width:484.5pt;height:5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" filled="f" stroked="f">
              <v:textbox>
                <w:txbxContent>
                  <w:p w14:paraId="18DF3AD9" w14:textId="77777777" w:rsidR="0092354C" w:rsidRDefault="0092354C" w:rsidP="00502216">
                    <w:pPr>
                      <w:rPr>
                        <w:rFonts w:ascii="Arial" w:hAnsi="Arial" w:cs="Arial"/>
                        <w:color w:val="1F497D"/>
                        <w:sz w:val="36"/>
                        <w:szCs w:val="36"/>
                      </w:rPr>
                    </w:pPr>
                  </w:p>
                  <w:p w14:paraId="46E1461D" w14:textId="77777777" w:rsidR="00380889" w:rsidRPr="00086410" w:rsidRDefault="00595A73" w:rsidP="00502216">
                    <w:pPr>
                      <w:rPr>
                        <w:rFonts w:ascii="Arial" w:hAnsi="Arial" w:cs="Arial"/>
                        <w:color w:val="1F497D"/>
                        <w:sz w:val="28"/>
                        <w:szCs w:val="40"/>
                      </w:rPr>
                    </w:pPr>
                    <w:r w:rsidRPr="00595A73">
                      <w:rPr>
                        <w:rFonts w:ascii="Arial" w:hAnsi="Arial" w:cs="Arial"/>
                        <w:color w:val="1F497D"/>
                        <w:sz w:val="36"/>
                        <w:szCs w:val="36"/>
                      </w:rPr>
                      <w:t>Waldemar Goroll Trockenbau</w:t>
                    </w:r>
                    <w:r w:rsidR="00502216" w:rsidRPr="00086410">
                      <w:rPr>
                        <w:rFonts w:ascii="Arial" w:hAnsi="Arial" w:cs="Arial"/>
                        <w:color w:val="1F497D"/>
                        <w:sz w:val="56"/>
                        <w:szCs w:val="40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15B3"/>
    <w:multiLevelType w:val="hybridMultilevel"/>
    <w:tmpl w:val="38DCBC48"/>
    <w:lvl w:ilvl="0" w:tplc="C3E4A9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0898"/>
    <w:multiLevelType w:val="hybridMultilevel"/>
    <w:tmpl w:val="D70C7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41930374-6514-45cc-afb6-9d59981202d3}"/>
  </w:docVars>
  <w:rsids>
    <w:rsidRoot w:val="008A1B71"/>
    <w:rsid w:val="00014FB0"/>
    <w:rsid w:val="000241EC"/>
    <w:rsid w:val="0005124C"/>
    <w:rsid w:val="00060BD1"/>
    <w:rsid w:val="00070A03"/>
    <w:rsid w:val="0008511A"/>
    <w:rsid w:val="00086410"/>
    <w:rsid w:val="000B2B2B"/>
    <w:rsid w:val="000B4562"/>
    <w:rsid w:val="000C17EA"/>
    <w:rsid w:val="000C1B95"/>
    <w:rsid w:val="000E78A3"/>
    <w:rsid w:val="000F74E7"/>
    <w:rsid w:val="00103480"/>
    <w:rsid w:val="00115F63"/>
    <w:rsid w:val="00130612"/>
    <w:rsid w:val="001333BD"/>
    <w:rsid w:val="00140972"/>
    <w:rsid w:val="00141086"/>
    <w:rsid w:val="00175E25"/>
    <w:rsid w:val="00191819"/>
    <w:rsid w:val="001A533D"/>
    <w:rsid w:val="001A704B"/>
    <w:rsid w:val="001B634D"/>
    <w:rsid w:val="001C3021"/>
    <w:rsid w:val="001D08DF"/>
    <w:rsid w:val="001F5D42"/>
    <w:rsid w:val="00203ECC"/>
    <w:rsid w:val="00207A8D"/>
    <w:rsid w:val="002108F1"/>
    <w:rsid w:val="00220B82"/>
    <w:rsid w:val="00234899"/>
    <w:rsid w:val="00237BFA"/>
    <w:rsid w:val="00274A95"/>
    <w:rsid w:val="00285A03"/>
    <w:rsid w:val="002B62BF"/>
    <w:rsid w:val="002B6FFC"/>
    <w:rsid w:val="002D0679"/>
    <w:rsid w:val="002D588F"/>
    <w:rsid w:val="002D7912"/>
    <w:rsid w:val="00307422"/>
    <w:rsid w:val="0032409B"/>
    <w:rsid w:val="00327ED0"/>
    <w:rsid w:val="0033176A"/>
    <w:rsid w:val="00333430"/>
    <w:rsid w:val="00342819"/>
    <w:rsid w:val="00344C85"/>
    <w:rsid w:val="0035674F"/>
    <w:rsid w:val="00356F64"/>
    <w:rsid w:val="00360958"/>
    <w:rsid w:val="00380608"/>
    <w:rsid w:val="00380889"/>
    <w:rsid w:val="0038311A"/>
    <w:rsid w:val="00396433"/>
    <w:rsid w:val="00396D58"/>
    <w:rsid w:val="003E3E5C"/>
    <w:rsid w:val="003E4958"/>
    <w:rsid w:val="0044103E"/>
    <w:rsid w:val="00464348"/>
    <w:rsid w:val="004719C1"/>
    <w:rsid w:val="00494E36"/>
    <w:rsid w:val="004A7812"/>
    <w:rsid w:val="004D4C52"/>
    <w:rsid w:val="004F2692"/>
    <w:rsid w:val="004F5591"/>
    <w:rsid w:val="00502216"/>
    <w:rsid w:val="0050541D"/>
    <w:rsid w:val="00506D1E"/>
    <w:rsid w:val="005207A0"/>
    <w:rsid w:val="0055602D"/>
    <w:rsid w:val="00595A73"/>
    <w:rsid w:val="005C34BA"/>
    <w:rsid w:val="005F59D0"/>
    <w:rsid w:val="006323F4"/>
    <w:rsid w:val="00633A13"/>
    <w:rsid w:val="0063693F"/>
    <w:rsid w:val="00651134"/>
    <w:rsid w:val="00651599"/>
    <w:rsid w:val="00682D65"/>
    <w:rsid w:val="006B51DB"/>
    <w:rsid w:val="006C1B32"/>
    <w:rsid w:val="006C3E54"/>
    <w:rsid w:val="006C4770"/>
    <w:rsid w:val="006D558C"/>
    <w:rsid w:val="006E7793"/>
    <w:rsid w:val="0070107D"/>
    <w:rsid w:val="007130E8"/>
    <w:rsid w:val="00733E11"/>
    <w:rsid w:val="007367D1"/>
    <w:rsid w:val="00785452"/>
    <w:rsid w:val="007A37FC"/>
    <w:rsid w:val="007D51D6"/>
    <w:rsid w:val="00805EE6"/>
    <w:rsid w:val="00815D17"/>
    <w:rsid w:val="008321A2"/>
    <w:rsid w:val="00882EBB"/>
    <w:rsid w:val="00886268"/>
    <w:rsid w:val="008A1B71"/>
    <w:rsid w:val="008A2C0A"/>
    <w:rsid w:val="008C12CB"/>
    <w:rsid w:val="008C730D"/>
    <w:rsid w:val="008E58FE"/>
    <w:rsid w:val="009078E7"/>
    <w:rsid w:val="0092354C"/>
    <w:rsid w:val="0092796F"/>
    <w:rsid w:val="00997A8F"/>
    <w:rsid w:val="009C574A"/>
    <w:rsid w:val="00A03A65"/>
    <w:rsid w:val="00A23C40"/>
    <w:rsid w:val="00A556F3"/>
    <w:rsid w:val="00A67F6B"/>
    <w:rsid w:val="00A76DD4"/>
    <w:rsid w:val="00AA0BBE"/>
    <w:rsid w:val="00AB3878"/>
    <w:rsid w:val="00AB612B"/>
    <w:rsid w:val="00AF5BA9"/>
    <w:rsid w:val="00B3037D"/>
    <w:rsid w:val="00B45BB8"/>
    <w:rsid w:val="00B52A96"/>
    <w:rsid w:val="00B6106A"/>
    <w:rsid w:val="00B76F3D"/>
    <w:rsid w:val="00B772EA"/>
    <w:rsid w:val="00B92E92"/>
    <w:rsid w:val="00B94915"/>
    <w:rsid w:val="00B977E7"/>
    <w:rsid w:val="00BD6A6B"/>
    <w:rsid w:val="00C00FB8"/>
    <w:rsid w:val="00C50991"/>
    <w:rsid w:val="00C76CDF"/>
    <w:rsid w:val="00CB2C7F"/>
    <w:rsid w:val="00CE5AA7"/>
    <w:rsid w:val="00D13EC8"/>
    <w:rsid w:val="00D22E0D"/>
    <w:rsid w:val="00D33FAB"/>
    <w:rsid w:val="00D4624C"/>
    <w:rsid w:val="00D9504E"/>
    <w:rsid w:val="00DB0396"/>
    <w:rsid w:val="00DB11A3"/>
    <w:rsid w:val="00DB2D21"/>
    <w:rsid w:val="00DC7478"/>
    <w:rsid w:val="00E1672C"/>
    <w:rsid w:val="00E24EEB"/>
    <w:rsid w:val="00E26317"/>
    <w:rsid w:val="00E3264E"/>
    <w:rsid w:val="00E32E3B"/>
    <w:rsid w:val="00E743F0"/>
    <w:rsid w:val="00EB5B66"/>
    <w:rsid w:val="00EE564E"/>
    <w:rsid w:val="00F143E7"/>
    <w:rsid w:val="00F74671"/>
    <w:rsid w:val="00F94A57"/>
    <w:rsid w:val="00F94E4F"/>
    <w:rsid w:val="00FA4D3B"/>
    <w:rsid w:val="00FD166E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93A7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13EC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A1B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A1B7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02216"/>
    <w:pPr>
      <w:ind w:left="720"/>
      <w:contextualSpacing/>
    </w:pPr>
  </w:style>
  <w:style w:type="character" w:styleId="Hyperlink">
    <w:name w:val="Hyperlink"/>
    <w:rsid w:val="003E3E5C"/>
    <w:rPr>
      <w:color w:val="0000FF"/>
      <w:u w:val="single"/>
    </w:rPr>
  </w:style>
  <w:style w:type="character" w:styleId="Kommentarzeichen">
    <w:name w:val="annotation reference"/>
    <w:semiHidden/>
    <w:unhideWhenUsed/>
    <w:rsid w:val="006C3E54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6C3E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3E54"/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6C3E54"/>
    <w:rPr>
      <w:b/>
      <w:bCs/>
    </w:rPr>
  </w:style>
  <w:style w:type="character" w:customStyle="1" w:styleId="KommentarthemaZchn">
    <w:name w:val="Kommentarthema Zchn"/>
    <w:link w:val="Kommentarthema"/>
    <w:semiHidden/>
    <w:rsid w:val="006C3E54"/>
    <w:rPr>
      <w:b/>
      <w:bCs/>
    </w:rPr>
  </w:style>
  <w:style w:type="paragraph" w:styleId="Sprechblasentext">
    <w:name w:val="Balloon Text"/>
    <w:basedOn w:val="Standard"/>
    <w:link w:val="SprechblasentextZchn"/>
    <w:semiHidden/>
    <w:unhideWhenUsed/>
    <w:rsid w:val="006C3E5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semiHidden/>
    <w:rsid w:val="006C3E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DE531-78A2-4586-BDA9-EFB20D74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2020-03-22T18:18:00Z</dcterms:created>
  <dcterms:modified xsi:type="dcterms:W3CDTF">2020-04-04T08:51:00Z</dcterms:modified>
</cp:coreProperties>
</file>