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D04287" w14:textId="77777777" w:rsidR="008A1B71" w:rsidRPr="00502216" w:rsidRDefault="00DD45C7">
      <w:pPr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77F11CBC" wp14:editId="77E84BAF">
                <wp:simplePos x="0" y="0"/>
                <wp:positionH relativeFrom="column">
                  <wp:posOffset>3401060</wp:posOffset>
                </wp:positionH>
                <wp:positionV relativeFrom="paragraph">
                  <wp:posOffset>-1270</wp:posOffset>
                </wp:positionV>
                <wp:extent cx="2385695" cy="1066800"/>
                <wp:effectExtent l="0" t="0" r="0" b="0"/>
                <wp:wrapNone/>
                <wp:docPr id="14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5695" cy="1066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0FD1DE3" w14:textId="77777777" w:rsidR="00FE1EA2" w:rsidRPr="00502216" w:rsidRDefault="00595A73" w:rsidP="00C00FB8">
                            <w:pPr>
                              <w:jc w:val="right"/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  <w:t>Waldemar Goroll Trockenbau</w:t>
                            </w:r>
                          </w:p>
                          <w:p w14:paraId="49707743" w14:textId="77777777" w:rsidR="008A1B71" w:rsidRPr="00502216" w:rsidRDefault="00595A73" w:rsidP="00C00FB8">
                            <w:pPr>
                              <w:jc w:val="right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Maastrichter Ring 13</w:t>
                            </w:r>
                          </w:p>
                          <w:p w14:paraId="7A9C3175" w14:textId="77777777" w:rsidR="00785452" w:rsidRPr="00502216" w:rsidRDefault="00595A73" w:rsidP="00851F9F">
                            <w:pPr>
                              <w:jc w:val="right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60486 Frankfurt am Main</w:t>
                            </w:r>
                          </w:p>
                          <w:p w14:paraId="552259D4" w14:textId="77777777" w:rsidR="008A1B71" w:rsidRPr="00502216" w:rsidRDefault="00C00FB8" w:rsidP="00C00FB8">
                            <w:pPr>
                              <w:jc w:val="right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 w:rsidRPr="00502216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Tel.: </w:t>
                            </w:r>
                            <w:r w:rsidR="00595A73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0157 71330641</w:t>
                            </w:r>
                          </w:p>
                          <w:p w14:paraId="21DCEB77" w14:textId="77777777" w:rsidR="008A1B71" w:rsidRPr="00502216" w:rsidRDefault="00C00FB8" w:rsidP="00595A73">
                            <w:pPr>
                              <w:jc w:val="right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 w:rsidRPr="00502216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E-Mail: </w:t>
                            </w:r>
                            <w:r w:rsidR="00595A73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gowaldemar@gmail.com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7F11CBC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267.8pt;margin-top:-.1pt;width:187.85pt;height:84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" filled="f" stroked="f">
                <v:textbox>
                  <w:txbxContent>
                    <w:p w14:paraId="40FD1DE3" w14:textId="77777777" w:rsidR="00FE1EA2" w:rsidRPr="00502216" w:rsidRDefault="00595A73" w:rsidP="00C00FB8">
                      <w:pPr>
                        <w:jc w:val="right"/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  <w:t>Waldemar Goroll Trockenbau</w:t>
                      </w:r>
                    </w:p>
                    <w:p w14:paraId="49707743" w14:textId="77777777" w:rsidR="008A1B71" w:rsidRPr="00502216" w:rsidRDefault="00595A73" w:rsidP="00C00FB8">
                      <w:pPr>
                        <w:jc w:val="right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>Maastrichter Ring 13</w:t>
                      </w:r>
                    </w:p>
                    <w:p w14:paraId="7A9C3175" w14:textId="77777777" w:rsidR="00785452" w:rsidRPr="00502216" w:rsidRDefault="00595A73" w:rsidP="00851F9F">
                      <w:pPr>
                        <w:jc w:val="right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>60486 Frankfurt am Main</w:t>
                      </w:r>
                    </w:p>
                    <w:p w14:paraId="552259D4" w14:textId="77777777" w:rsidR="008A1B71" w:rsidRPr="00502216" w:rsidRDefault="00C00FB8" w:rsidP="00C00FB8">
                      <w:pPr>
                        <w:jc w:val="right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 w:rsidRPr="00502216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Tel.: </w:t>
                      </w:r>
                      <w:r w:rsidR="00595A73">
                        <w:rPr>
                          <w:rFonts w:ascii="Arial" w:hAnsi="Arial" w:cs="Arial"/>
                          <w:sz w:val="22"/>
                          <w:szCs w:val="22"/>
                        </w:rPr>
                        <w:t>0157 71330641</w:t>
                      </w:r>
                    </w:p>
                    <w:p w14:paraId="21DCEB77" w14:textId="77777777" w:rsidR="008A1B71" w:rsidRPr="00502216" w:rsidRDefault="00C00FB8" w:rsidP="00595A73">
                      <w:pPr>
                        <w:jc w:val="right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 w:rsidRPr="00502216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E-Mail: </w:t>
                      </w:r>
                      <w:r w:rsidR="00595A73">
                        <w:rPr>
                          <w:rFonts w:ascii="Arial" w:hAnsi="Arial" w:cs="Arial"/>
                          <w:sz w:val="22"/>
                          <w:szCs w:val="22"/>
                        </w:rPr>
                        <w:t>gowaldemar@gmail.com</w:t>
                      </w:r>
                    </w:p>
                  </w:txbxContent>
                </v:textbox>
              </v:shape>
            </w:pict>
          </mc:Fallback>
        </mc:AlternateContent>
      </w:r>
    </w:p>
    <w:p w14:paraId="499519BF" w14:textId="77777777" w:rsidR="008A1B71" w:rsidRPr="00502216" w:rsidRDefault="008A1B71" w:rsidP="008A1B71">
      <w:pPr>
        <w:rPr>
          <w:rFonts w:ascii="Arial" w:hAnsi="Arial" w:cs="Arial"/>
        </w:rPr>
      </w:pPr>
    </w:p>
    <w:p w14:paraId="78099305" w14:textId="77777777" w:rsidR="008A1B71" w:rsidRPr="00502216" w:rsidRDefault="00DD45C7" w:rsidP="008A1B71">
      <w:pPr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25AC6E4A" wp14:editId="630FCE25">
                <wp:simplePos x="0" y="0"/>
                <wp:positionH relativeFrom="column">
                  <wp:posOffset>-123825</wp:posOffset>
                </wp:positionH>
                <wp:positionV relativeFrom="paragraph">
                  <wp:posOffset>48260</wp:posOffset>
                </wp:positionV>
                <wp:extent cx="2938780" cy="1487805"/>
                <wp:effectExtent l="0" t="0" r="0" b="0"/>
                <wp:wrapNone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38780" cy="14878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4EF5F13" w14:textId="77777777" w:rsidR="008A1B71" w:rsidRPr="00595A73" w:rsidRDefault="008A1B71" w:rsidP="008A1B71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  <w:u w:val="single"/>
                              </w:rPr>
                            </w:pPr>
                          </w:p>
                          <w:p w14:paraId="6E1F002A" w14:textId="77777777" w:rsidR="008A1B71" w:rsidRPr="00502216" w:rsidRDefault="008A1B71" w:rsidP="008A1B71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  <w:u w:val="single"/>
                              </w:rPr>
                            </w:pPr>
                          </w:p>
                          <w:p w14:paraId="3656482A" w14:textId="77777777" w:rsidR="008D0A5C" w:rsidRDefault="008D0A5C" w:rsidP="008A1B71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</w:p>
                          <w:p w14:paraId="271B454E" w14:textId="5602D4DB" w:rsidR="008D0A5C" w:rsidRDefault="008D0A5C" w:rsidP="008A1B71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</w:p>
                          <w:p w14:paraId="45ACB791" w14:textId="77777777" w:rsidR="000C73E0" w:rsidRDefault="000C73E0" w:rsidP="008A1B71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</w:p>
                          <w:p w14:paraId="7A868D9F" w14:textId="77777777" w:rsidR="000C73E0" w:rsidRDefault="000C73E0" w:rsidP="000C73E0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name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16F40F4A" w14:textId="51C0A23F" w:rsidR="000C73E0" w:rsidRDefault="000C73E0" w:rsidP="000C73E0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${</w:t>
                            </w:r>
                            <w:proofErr w:type="spellStart"/>
                            <w:r w:rsidR="005F149B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s</w:t>
                            </w: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traße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2BFB4D8B" w14:textId="07280478" w:rsidR="000C73E0" w:rsidRDefault="000C73E0" w:rsidP="000C73E0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plz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} ${</w:t>
                            </w:r>
                            <w:proofErr w:type="spellStart"/>
                            <w:r w:rsidR="005F149B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o</w:t>
                            </w: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rt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74B382E0" w14:textId="77777777" w:rsidR="008A1B71" w:rsidRPr="00502216" w:rsidRDefault="008A1B71" w:rsidP="008A1B71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AC6E4A" id="Text Box 2" o:spid="_x0000_s1027" type="#_x0000_t202" style="position:absolute;margin-left:-9.75pt;margin-top:3.8pt;width:231.4pt;height:117.15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" filled="f" stroked="f">
                <v:textbox>
                  <w:txbxContent>
                    <w:p w14:paraId="04EF5F13" w14:textId="77777777" w:rsidR="008A1B71" w:rsidRPr="00595A73" w:rsidRDefault="008A1B71" w:rsidP="008A1B71">
                      <w:pPr>
                        <w:rPr>
                          <w:rFonts w:ascii="Arial" w:hAnsi="Arial" w:cs="Arial"/>
                          <w:sz w:val="16"/>
                          <w:szCs w:val="16"/>
                          <w:u w:val="single"/>
                        </w:rPr>
                      </w:pPr>
                    </w:p>
                    <w:p w14:paraId="6E1F002A" w14:textId="77777777" w:rsidR="008A1B71" w:rsidRPr="00502216" w:rsidRDefault="008A1B71" w:rsidP="008A1B71">
                      <w:pPr>
                        <w:rPr>
                          <w:rFonts w:ascii="Arial" w:hAnsi="Arial" w:cs="Arial"/>
                          <w:sz w:val="16"/>
                          <w:szCs w:val="16"/>
                          <w:u w:val="single"/>
                        </w:rPr>
                      </w:pPr>
                    </w:p>
                    <w:p w14:paraId="3656482A" w14:textId="77777777" w:rsidR="008D0A5C" w:rsidRDefault="008D0A5C" w:rsidP="008A1B71">
                      <w:pPr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</w:p>
                    <w:p w14:paraId="271B454E" w14:textId="5602D4DB" w:rsidR="008D0A5C" w:rsidRDefault="008D0A5C" w:rsidP="008A1B71">
                      <w:pPr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</w:p>
                    <w:p w14:paraId="45ACB791" w14:textId="77777777" w:rsidR="000C73E0" w:rsidRDefault="000C73E0" w:rsidP="008A1B71">
                      <w:pPr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</w:p>
                    <w:p w14:paraId="7A868D9F" w14:textId="77777777" w:rsidR="000C73E0" w:rsidRDefault="000C73E0" w:rsidP="000C73E0">
                      <w:pPr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>${name}</w:t>
                      </w:r>
                    </w:p>
                    <w:p w14:paraId="16F40F4A" w14:textId="51C0A23F" w:rsidR="000C73E0" w:rsidRDefault="000C73E0" w:rsidP="000C73E0">
                      <w:pPr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>${</w:t>
                      </w:r>
                      <w:r w:rsidR="005F149B">
                        <w:rPr>
                          <w:rFonts w:ascii="Arial" w:hAnsi="Arial" w:cs="Arial"/>
                          <w:sz w:val="22"/>
                          <w:szCs w:val="22"/>
                        </w:rPr>
                        <w:t>s</w:t>
                      </w: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>traße}</w:t>
                      </w:r>
                    </w:p>
                    <w:p w14:paraId="2BFB4D8B" w14:textId="07280478" w:rsidR="000C73E0" w:rsidRDefault="000C73E0" w:rsidP="000C73E0">
                      <w:pPr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>${plz} ${</w:t>
                      </w:r>
                      <w:r w:rsidR="005F149B">
                        <w:rPr>
                          <w:rFonts w:ascii="Arial" w:hAnsi="Arial" w:cs="Arial"/>
                          <w:sz w:val="22"/>
                          <w:szCs w:val="22"/>
                        </w:rPr>
                        <w:t>o</w:t>
                      </w: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>rt}</w:t>
                      </w:r>
                    </w:p>
                    <w:p w14:paraId="74B382E0" w14:textId="77777777" w:rsidR="008A1B71" w:rsidRPr="00502216" w:rsidRDefault="008A1B71" w:rsidP="008A1B71">
                      <w:pPr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25A1078" w14:textId="77777777" w:rsidR="008A1B71" w:rsidRPr="00502216" w:rsidRDefault="008A1B71" w:rsidP="008A1B71">
      <w:pPr>
        <w:rPr>
          <w:rFonts w:ascii="Arial" w:hAnsi="Arial" w:cs="Arial"/>
        </w:rPr>
      </w:pPr>
    </w:p>
    <w:p w14:paraId="74368390" w14:textId="77777777" w:rsidR="008A1B71" w:rsidRPr="00502216" w:rsidRDefault="008A1B71" w:rsidP="008A1B71">
      <w:pPr>
        <w:rPr>
          <w:rFonts w:ascii="Arial" w:hAnsi="Arial" w:cs="Arial"/>
        </w:rPr>
      </w:pPr>
    </w:p>
    <w:p w14:paraId="6A621F73" w14:textId="77777777" w:rsidR="008A1B71" w:rsidRPr="00502216" w:rsidRDefault="008A1B71" w:rsidP="008A1B71">
      <w:pPr>
        <w:rPr>
          <w:rFonts w:ascii="Arial" w:hAnsi="Arial" w:cs="Arial"/>
        </w:rPr>
      </w:pPr>
    </w:p>
    <w:p w14:paraId="515D6D98" w14:textId="77777777" w:rsidR="008A1B71" w:rsidRPr="00502216" w:rsidRDefault="008A1B71" w:rsidP="008A1B71">
      <w:pPr>
        <w:rPr>
          <w:rFonts w:ascii="Arial" w:hAnsi="Arial" w:cs="Arial"/>
        </w:rPr>
      </w:pPr>
    </w:p>
    <w:p w14:paraId="084252DD" w14:textId="77777777" w:rsidR="008A1B71" w:rsidRPr="00502216" w:rsidRDefault="008A1B71" w:rsidP="008A1B71">
      <w:pPr>
        <w:rPr>
          <w:rFonts w:ascii="Arial" w:hAnsi="Arial" w:cs="Arial"/>
        </w:rPr>
      </w:pPr>
    </w:p>
    <w:p w14:paraId="73719850" w14:textId="77777777" w:rsidR="008A1B71" w:rsidRPr="00502216" w:rsidRDefault="008A1B71" w:rsidP="008A1B71">
      <w:pPr>
        <w:rPr>
          <w:rFonts w:ascii="Arial" w:hAnsi="Arial" w:cs="Arial"/>
        </w:rPr>
      </w:pPr>
    </w:p>
    <w:p w14:paraId="67ED1F75" w14:textId="77777777" w:rsidR="008A1B71" w:rsidRDefault="008A1B71" w:rsidP="008A1B71">
      <w:pPr>
        <w:rPr>
          <w:rFonts w:ascii="Arial" w:hAnsi="Arial" w:cs="Arial"/>
        </w:rPr>
      </w:pPr>
    </w:p>
    <w:p w14:paraId="0EDCC903" w14:textId="77777777" w:rsidR="00E24EEB" w:rsidRDefault="00E24EEB" w:rsidP="008A1B71">
      <w:pPr>
        <w:rPr>
          <w:rFonts w:ascii="Arial" w:hAnsi="Arial" w:cs="Arial"/>
        </w:rPr>
      </w:pPr>
    </w:p>
    <w:p w14:paraId="47183515" w14:textId="77777777" w:rsidR="00E24EEB" w:rsidRDefault="00E24EEB" w:rsidP="008A1B71">
      <w:pPr>
        <w:rPr>
          <w:rFonts w:ascii="Arial" w:hAnsi="Arial" w:cs="Arial"/>
        </w:rPr>
      </w:pPr>
    </w:p>
    <w:p w14:paraId="06B93AED" w14:textId="77777777" w:rsidR="00E24EEB" w:rsidRDefault="00DD45C7" w:rsidP="008A1B71">
      <w:pPr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4294967294" distB="4294967294" distL="114300" distR="114300" simplePos="0" relativeHeight="251663360" behindDoc="0" locked="0" layoutInCell="1" allowOverlap="1" wp14:anchorId="7064434C" wp14:editId="51769CFD">
                <wp:simplePos x="0" y="0"/>
                <wp:positionH relativeFrom="column">
                  <wp:posOffset>-9525</wp:posOffset>
                </wp:positionH>
                <wp:positionV relativeFrom="paragraph">
                  <wp:posOffset>130809</wp:posOffset>
                </wp:positionV>
                <wp:extent cx="5715000" cy="0"/>
                <wp:effectExtent l="0" t="0" r="0" b="0"/>
                <wp:wrapNone/>
                <wp:docPr id="4" name="Lin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15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3021E87" id="Line 15" o:spid="_x0000_s1026" style="position:absolute;z-index:25166336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.75pt,10.3pt" to="449.25pt,1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"/>
            </w:pict>
          </mc:Fallback>
        </mc:AlternateContent>
      </w:r>
    </w:p>
    <w:p w14:paraId="0B1656D7" w14:textId="77777777" w:rsidR="00E24EEB" w:rsidRPr="00502216" w:rsidRDefault="00E24EEB" w:rsidP="008A1B71">
      <w:pPr>
        <w:rPr>
          <w:rFonts w:ascii="Arial" w:hAnsi="Arial" w:cs="Arial"/>
        </w:rPr>
      </w:pPr>
    </w:p>
    <w:p w14:paraId="730E272E" w14:textId="77777777" w:rsidR="008A1B71" w:rsidRPr="00502216" w:rsidRDefault="00DD45C7" w:rsidP="008A1B71">
      <w:pPr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4E7182C8" wp14:editId="73B30992">
                <wp:simplePos x="0" y="0"/>
                <wp:positionH relativeFrom="column">
                  <wp:posOffset>2814955</wp:posOffset>
                </wp:positionH>
                <wp:positionV relativeFrom="paragraph">
                  <wp:posOffset>55245</wp:posOffset>
                </wp:positionV>
                <wp:extent cx="3009900" cy="749935"/>
                <wp:effectExtent l="0" t="0" r="0" b="0"/>
                <wp:wrapNone/>
                <wp:docPr id="19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09900" cy="7499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B19F788" w14:textId="01CD46BA" w:rsidR="001F5D42" w:rsidRPr="00502216" w:rsidRDefault="001F5D42" w:rsidP="00C00FB8">
                            <w:pPr>
                              <w:jc w:val="right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 w:rsidRPr="00502216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R</w:t>
                            </w:r>
                            <w:r w:rsidR="00F94E4F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echnungsdatum: </w:t>
                            </w:r>
                            <w:r w:rsidR="00E335DE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${</w:t>
                            </w:r>
                            <w:r w:rsidR="00D76CD4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${</w:t>
                            </w:r>
                            <w:proofErr w:type="spellStart"/>
                            <w:r w:rsidR="00D76CD4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datum</w:t>
                            </w:r>
                            <w:proofErr w:type="spellEnd"/>
                            <w:r w:rsidR="00D76CD4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}</w:t>
                            </w:r>
                            <w:r w:rsidR="00E335DE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7E39DE0A" w14:textId="54012B56" w:rsidR="008A1B71" w:rsidRPr="00502216" w:rsidRDefault="00F94E4F" w:rsidP="00C00FB8">
                            <w:pPr>
                              <w:jc w:val="right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Leistungs</w:t>
                            </w:r>
                            <w:r w:rsidR="00595A73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zeitraum</w:t>
                            </w: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: </w:t>
                            </w:r>
                            <w:r w:rsidR="00595A73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KW </w:t>
                            </w:r>
                            <w:bookmarkStart w:id="0" w:name="_Hlk38288982"/>
                            <w:r w:rsidR="00034897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${</w:t>
                            </w:r>
                            <w:bookmarkEnd w:id="0"/>
                            <w:r w:rsidR="00D76CD4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${</w:t>
                            </w:r>
                            <w:proofErr w:type="spellStart"/>
                            <w:r w:rsidR="00D76CD4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woche</w:t>
                            </w:r>
                            <w:proofErr w:type="spellEnd"/>
                            <w:r w:rsidR="00034897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}</w:t>
                            </w:r>
                            <w:r w:rsidR="00D76CD4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}</w:t>
                            </w: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br/>
                              <w:t xml:space="preserve">Kundennummer: </w:t>
                            </w:r>
                            <w:r w:rsidR="00D14EC3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$</w:t>
                            </w:r>
                            <w:r w:rsidR="000C73E0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{</w:t>
                            </w:r>
                            <w:proofErr w:type="spellStart"/>
                            <w:r w:rsidR="000C73E0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kundennummer</w:t>
                            </w:r>
                            <w:proofErr w:type="spellEnd"/>
                            <w:r w:rsidR="000C73E0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E7182C8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8" type="#_x0000_t202" style="position:absolute;margin-left:221.65pt;margin-top:4.35pt;width:237pt;height:59.0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" filled="f" stroked="f">
                <v:textbox>
                  <w:txbxContent>
                    <w:p w14:paraId="0B19F788" w14:textId="01CD46BA" w:rsidR="001F5D42" w:rsidRPr="00502216" w:rsidRDefault="001F5D42" w:rsidP="00C00FB8">
                      <w:pPr>
                        <w:jc w:val="right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 w:rsidRPr="00502216">
                        <w:rPr>
                          <w:rFonts w:ascii="Arial" w:hAnsi="Arial" w:cs="Arial"/>
                          <w:sz w:val="22"/>
                          <w:szCs w:val="22"/>
                        </w:rPr>
                        <w:t>R</w:t>
                      </w:r>
                      <w:r w:rsidR="00F94E4F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echnungsdatum: </w:t>
                      </w:r>
                      <w:r w:rsidR="00E335DE">
                        <w:rPr>
                          <w:rFonts w:ascii="Arial" w:hAnsi="Arial" w:cs="Arial"/>
                          <w:sz w:val="22"/>
                          <w:szCs w:val="22"/>
                        </w:rPr>
                        <w:t>${</w:t>
                      </w:r>
                      <w:r w:rsidR="00D76CD4">
                        <w:rPr>
                          <w:rFonts w:ascii="Arial" w:hAnsi="Arial" w:cs="Arial"/>
                          <w:sz w:val="22"/>
                          <w:szCs w:val="22"/>
                        </w:rPr>
                        <w:t>${</w:t>
                      </w:r>
                      <w:proofErr w:type="spellStart"/>
                      <w:r w:rsidR="00D76CD4">
                        <w:rPr>
                          <w:rFonts w:ascii="Arial" w:hAnsi="Arial" w:cs="Arial"/>
                          <w:sz w:val="22"/>
                          <w:szCs w:val="22"/>
                        </w:rPr>
                        <w:t>datum</w:t>
                      </w:r>
                      <w:proofErr w:type="spellEnd"/>
                      <w:r w:rsidR="00D76CD4">
                        <w:rPr>
                          <w:rFonts w:ascii="Arial" w:hAnsi="Arial" w:cs="Arial"/>
                          <w:sz w:val="22"/>
                          <w:szCs w:val="22"/>
                        </w:rPr>
                        <w:t>}</w:t>
                      </w:r>
                      <w:r w:rsidR="00E335DE">
                        <w:rPr>
                          <w:rFonts w:ascii="Arial" w:hAnsi="Arial" w:cs="Arial"/>
                          <w:sz w:val="22"/>
                          <w:szCs w:val="22"/>
                        </w:rPr>
                        <w:t>}</w:t>
                      </w:r>
                    </w:p>
                    <w:p w14:paraId="7E39DE0A" w14:textId="54012B56" w:rsidR="008A1B71" w:rsidRPr="00502216" w:rsidRDefault="00F94E4F" w:rsidP="00C00FB8">
                      <w:pPr>
                        <w:jc w:val="right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>Leistungs</w:t>
                      </w:r>
                      <w:r w:rsidR="00595A73">
                        <w:rPr>
                          <w:rFonts w:ascii="Arial" w:hAnsi="Arial" w:cs="Arial"/>
                          <w:sz w:val="22"/>
                          <w:szCs w:val="22"/>
                        </w:rPr>
                        <w:t>zeitraum</w:t>
                      </w: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: </w:t>
                      </w:r>
                      <w:r w:rsidR="00595A73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KW </w:t>
                      </w:r>
                      <w:bookmarkStart w:id="1" w:name="_Hlk38288982"/>
                      <w:r w:rsidR="00034897">
                        <w:rPr>
                          <w:rFonts w:ascii="Arial" w:hAnsi="Arial" w:cs="Arial"/>
                          <w:sz w:val="22"/>
                          <w:szCs w:val="22"/>
                        </w:rPr>
                        <w:t>${</w:t>
                      </w:r>
                      <w:bookmarkEnd w:id="1"/>
                      <w:r w:rsidR="00D76CD4">
                        <w:rPr>
                          <w:rFonts w:ascii="Arial" w:hAnsi="Arial" w:cs="Arial"/>
                          <w:sz w:val="22"/>
                          <w:szCs w:val="22"/>
                        </w:rPr>
                        <w:t>${</w:t>
                      </w:r>
                      <w:proofErr w:type="spellStart"/>
                      <w:r w:rsidR="00D76CD4">
                        <w:rPr>
                          <w:rFonts w:ascii="Arial" w:hAnsi="Arial" w:cs="Arial"/>
                          <w:sz w:val="22"/>
                          <w:szCs w:val="22"/>
                        </w:rPr>
                        <w:t>woche</w:t>
                      </w:r>
                      <w:proofErr w:type="spellEnd"/>
                      <w:r w:rsidR="00034897">
                        <w:rPr>
                          <w:rFonts w:ascii="Arial" w:hAnsi="Arial" w:cs="Arial"/>
                          <w:sz w:val="22"/>
                          <w:szCs w:val="22"/>
                        </w:rPr>
                        <w:t>}</w:t>
                      </w:r>
                      <w:r w:rsidR="00D76CD4">
                        <w:rPr>
                          <w:rFonts w:ascii="Arial" w:hAnsi="Arial" w:cs="Arial"/>
                          <w:sz w:val="22"/>
                          <w:szCs w:val="22"/>
                        </w:rPr>
                        <w:t>}</w:t>
                      </w: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br/>
                        <w:t xml:space="preserve">Kundennummer: </w:t>
                      </w:r>
                      <w:r w:rsidR="00D14EC3">
                        <w:rPr>
                          <w:rFonts w:ascii="Arial" w:hAnsi="Arial" w:cs="Arial"/>
                          <w:sz w:val="22"/>
                          <w:szCs w:val="22"/>
                        </w:rPr>
                        <w:t>$</w:t>
                      </w:r>
                      <w:r w:rsidR="000C73E0">
                        <w:rPr>
                          <w:rFonts w:ascii="Arial" w:hAnsi="Arial" w:cs="Arial"/>
                          <w:sz w:val="22"/>
                          <w:szCs w:val="22"/>
                        </w:rPr>
                        <w:t>{</w:t>
                      </w:r>
                      <w:proofErr w:type="spellStart"/>
                      <w:r w:rsidR="000C73E0">
                        <w:rPr>
                          <w:rFonts w:ascii="Arial" w:hAnsi="Arial" w:cs="Arial"/>
                          <w:sz w:val="22"/>
                          <w:szCs w:val="22"/>
                        </w:rPr>
                        <w:t>kundennummer</w:t>
                      </w:r>
                      <w:proofErr w:type="spellEnd"/>
                      <w:r w:rsidR="000C73E0">
                        <w:rPr>
                          <w:rFonts w:ascii="Arial" w:hAnsi="Arial" w:cs="Arial"/>
                          <w:sz w:val="22"/>
                          <w:szCs w:val="22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36831ADA" wp14:editId="5EA9FDED">
                <wp:simplePos x="0" y="0"/>
                <wp:positionH relativeFrom="column">
                  <wp:posOffset>-114300</wp:posOffset>
                </wp:positionH>
                <wp:positionV relativeFrom="paragraph">
                  <wp:posOffset>78740</wp:posOffset>
                </wp:positionV>
                <wp:extent cx="2310130" cy="457200"/>
                <wp:effectExtent l="0" t="0" r="0" b="0"/>
                <wp:wrapNone/>
                <wp:docPr id="16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013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D4CCCBC" w14:textId="77777777" w:rsidR="008A1B71" w:rsidRPr="00502216" w:rsidRDefault="008A1B71" w:rsidP="008A1B71">
                            <w:pPr>
                              <w:rPr>
                                <w:rFonts w:ascii="Arial" w:hAnsi="Arial" w:cs="Arial"/>
                                <w:b/>
                                <w:sz w:val="40"/>
                                <w:szCs w:val="40"/>
                              </w:rPr>
                            </w:pPr>
                            <w:r w:rsidRPr="00502216">
                              <w:rPr>
                                <w:rFonts w:ascii="Arial" w:hAnsi="Arial" w:cs="Arial"/>
                                <w:b/>
                                <w:sz w:val="40"/>
                                <w:szCs w:val="40"/>
                              </w:rPr>
                              <w:t>Rechnung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831ADA" id="Text Box 4" o:spid="_x0000_s1029" type="#_x0000_t202" style="position:absolute;margin-left:-9pt;margin-top:6.2pt;width:181.9pt;height:36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" filled="f" stroked="f">
                <v:textbox>
                  <w:txbxContent>
                    <w:p w14:paraId="0D4CCCBC" w14:textId="77777777" w:rsidR="008A1B71" w:rsidRPr="00502216" w:rsidRDefault="008A1B71" w:rsidP="008A1B71">
                      <w:pPr>
                        <w:rPr>
                          <w:rFonts w:ascii="Arial" w:hAnsi="Arial" w:cs="Arial"/>
                          <w:b/>
                          <w:sz w:val="40"/>
                          <w:szCs w:val="40"/>
                        </w:rPr>
                      </w:pPr>
                      <w:r w:rsidRPr="00502216">
                        <w:rPr>
                          <w:rFonts w:ascii="Arial" w:hAnsi="Arial" w:cs="Arial"/>
                          <w:b/>
                          <w:sz w:val="40"/>
                          <w:szCs w:val="40"/>
                        </w:rPr>
                        <w:t>Rechnung</w:t>
                      </w:r>
                    </w:p>
                  </w:txbxContent>
                </v:textbox>
              </v:shape>
            </w:pict>
          </mc:Fallback>
        </mc:AlternateContent>
      </w:r>
    </w:p>
    <w:p w14:paraId="01020EF1" w14:textId="77777777" w:rsidR="008A1B71" w:rsidRPr="00502216" w:rsidRDefault="008A1B71" w:rsidP="008A1B71">
      <w:pPr>
        <w:rPr>
          <w:rFonts w:ascii="Arial" w:hAnsi="Arial" w:cs="Arial"/>
        </w:rPr>
      </w:pPr>
    </w:p>
    <w:p w14:paraId="4703F783" w14:textId="77777777" w:rsidR="008A1B71" w:rsidRPr="00502216" w:rsidRDefault="008A1B71" w:rsidP="008A1B71">
      <w:pPr>
        <w:rPr>
          <w:rFonts w:ascii="Arial" w:hAnsi="Arial" w:cs="Arial"/>
        </w:rPr>
      </w:pPr>
    </w:p>
    <w:p w14:paraId="7E3B2CC3" w14:textId="77777777" w:rsidR="008A1B71" w:rsidRPr="00502216" w:rsidRDefault="00DD45C7" w:rsidP="008A1B71">
      <w:pPr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3A7F5A0B" wp14:editId="42AE35E2">
                <wp:simplePos x="0" y="0"/>
                <wp:positionH relativeFrom="column">
                  <wp:posOffset>-118745</wp:posOffset>
                </wp:positionH>
                <wp:positionV relativeFrom="paragraph">
                  <wp:posOffset>121285</wp:posOffset>
                </wp:positionV>
                <wp:extent cx="2419350" cy="285750"/>
                <wp:effectExtent l="0" t="0" r="0" b="0"/>
                <wp:wrapNone/>
                <wp:docPr id="17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19350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0705ED6" w14:textId="58161C96" w:rsidR="008A1B71" w:rsidRPr="00502216" w:rsidRDefault="007A37FC" w:rsidP="008A1B71">
                            <w:pPr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</w:pPr>
                            <w:r w:rsidRPr="00502216"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  <w:t xml:space="preserve">Rechnung </w:t>
                            </w:r>
                            <w:r w:rsidR="00070A03"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  <w:t xml:space="preserve">Nr. </w:t>
                            </w:r>
                            <w:r w:rsidR="00034897" w:rsidRPr="00034897"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  <w:t>${</w:t>
                            </w:r>
                            <w:r w:rsidR="00D76CD4"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  <w:t>${</w:t>
                            </w:r>
                            <w:proofErr w:type="spellStart"/>
                            <w:r w:rsidR="00D76CD4"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  <w:t>rechnungsNr</w:t>
                            </w:r>
                            <w:proofErr w:type="spellEnd"/>
                            <w:r w:rsidR="00D76CD4"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  <w:r w:rsidR="00034897"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51F316C0" w14:textId="77777777" w:rsidR="008A1B71" w:rsidRDefault="008A1B71" w:rsidP="008A1B71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7F5A0B" id="Text Box 5" o:spid="_x0000_s1030" type="#_x0000_t202" style="position:absolute;margin-left:-9.35pt;margin-top:9.55pt;width:190.5pt;height:22.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" filled="f" stroked="f">
                <v:textbox>
                  <w:txbxContent>
                    <w:p w14:paraId="60705ED6" w14:textId="58161C96" w:rsidR="008A1B71" w:rsidRPr="00502216" w:rsidRDefault="007A37FC" w:rsidP="008A1B71">
                      <w:pPr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</w:pPr>
                      <w:r w:rsidRPr="00502216"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  <w:t xml:space="preserve">Rechnung </w:t>
                      </w:r>
                      <w:r w:rsidR="00070A03"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  <w:t xml:space="preserve">Nr. </w:t>
                      </w:r>
                      <w:r w:rsidR="00034897" w:rsidRPr="00034897"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  <w:t>${</w:t>
                      </w:r>
                      <w:r w:rsidR="00D76CD4"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  <w:t>${</w:t>
                      </w:r>
                      <w:proofErr w:type="spellStart"/>
                      <w:r w:rsidR="00D76CD4"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  <w:t>rechnungsNr</w:t>
                      </w:r>
                      <w:proofErr w:type="spellEnd"/>
                      <w:r w:rsidR="00D76CD4"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  <w:t>}</w:t>
                      </w:r>
                      <w:r w:rsidR="00034897"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51F316C0" w14:textId="77777777" w:rsidR="008A1B71" w:rsidRDefault="008A1B71" w:rsidP="008A1B71"/>
                  </w:txbxContent>
                </v:textbox>
              </v:shape>
            </w:pict>
          </mc:Fallback>
        </mc:AlternateContent>
      </w:r>
    </w:p>
    <w:p w14:paraId="3F3127C8" w14:textId="77777777" w:rsidR="008A1B71" w:rsidRPr="00502216" w:rsidRDefault="008A1B71" w:rsidP="008A1B71">
      <w:pPr>
        <w:rPr>
          <w:rFonts w:ascii="Arial" w:hAnsi="Arial" w:cs="Arial"/>
        </w:rPr>
      </w:pPr>
    </w:p>
    <w:p w14:paraId="5BCFEFB5" w14:textId="77777777" w:rsidR="008A1B71" w:rsidRPr="00502216" w:rsidRDefault="00DD45C7" w:rsidP="008A1B71">
      <w:pPr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3055E96F" wp14:editId="6AE901FE">
                <wp:simplePos x="0" y="0"/>
                <wp:positionH relativeFrom="column">
                  <wp:posOffset>-118746</wp:posOffset>
                </wp:positionH>
                <wp:positionV relativeFrom="paragraph">
                  <wp:posOffset>56515</wp:posOffset>
                </wp:positionV>
                <wp:extent cx="5705475" cy="295275"/>
                <wp:effectExtent l="0" t="0" r="0" b="9525"/>
                <wp:wrapNone/>
                <wp:docPr id="20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5475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1CDE651" w14:textId="4E8DFABC" w:rsidR="008A1B71" w:rsidRPr="00595A73" w:rsidRDefault="00595A73" w:rsidP="008A1B71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595A73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Bauvorhaben: </w:t>
                            </w:r>
                            <w:r w:rsidR="00034897" w:rsidRPr="00034897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>${</w:t>
                            </w:r>
                            <w:r w:rsidR="00D76CD4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${</w:t>
                            </w:r>
                            <w:proofErr w:type="spellStart"/>
                            <w:r w:rsidR="00D76CD4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bauvorhaben</w:t>
                            </w:r>
                            <w:proofErr w:type="spellEnd"/>
                            <w:r w:rsidR="00015BC7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}</w:t>
                            </w:r>
                            <w:r w:rsidR="00034897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55E96F" id="Text Box 8" o:spid="_x0000_s1031" type="#_x0000_t202" style="position:absolute;margin-left:-9.35pt;margin-top:4.45pt;width:449.25pt;height:23.2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" filled="f" stroked="f">
                <v:textbox>
                  <w:txbxContent>
                    <w:p w14:paraId="61CDE651" w14:textId="4E8DFABC" w:rsidR="008A1B71" w:rsidRPr="00595A73" w:rsidRDefault="00595A73" w:rsidP="008A1B71">
                      <w:pP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</w:pPr>
                      <w:r w:rsidRPr="00595A73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  <w:t xml:space="preserve">Bauvorhaben: </w:t>
                      </w:r>
                      <w:r w:rsidR="00034897" w:rsidRPr="00034897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  <w:t>${</w:t>
                      </w:r>
                      <w:r w:rsidR="00D76CD4">
                        <w:rPr>
                          <w:rFonts w:ascii="Arial" w:hAnsi="Arial" w:cs="Arial"/>
                          <w:sz w:val="20"/>
                          <w:szCs w:val="20"/>
                        </w:rPr>
                        <w:t>${</w:t>
                      </w:r>
                      <w:proofErr w:type="spellStart"/>
                      <w:r w:rsidR="00D76CD4">
                        <w:rPr>
                          <w:rFonts w:ascii="Arial" w:hAnsi="Arial" w:cs="Arial"/>
                          <w:sz w:val="20"/>
                          <w:szCs w:val="20"/>
                        </w:rPr>
                        <w:t>bauvorhaben</w:t>
                      </w:r>
                      <w:proofErr w:type="spellEnd"/>
                      <w:r w:rsidR="00015BC7">
                        <w:rPr>
                          <w:rFonts w:ascii="Arial" w:hAnsi="Arial" w:cs="Arial"/>
                          <w:sz w:val="20"/>
                          <w:szCs w:val="20"/>
                        </w:rPr>
                        <w:t>}</w:t>
                      </w:r>
                      <w:r w:rsidR="00034897">
                        <w:rPr>
                          <w:rFonts w:ascii="Arial" w:hAnsi="Arial" w:cs="Arial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14:paraId="532BDA9B" w14:textId="77777777" w:rsidR="008A1B71" w:rsidRPr="00502216" w:rsidRDefault="00DD45C7" w:rsidP="008A1B71">
      <w:pPr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4294967294" distB="4294967294" distL="114300" distR="114300" simplePos="0" relativeHeight="251659264" behindDoc="0" locked="0" layoutInCell="1" allowOverlap="1" wp14:anchorId="07FE4FBC" wp14:editId="4245867C">
                <wp:simplePos x="0" y="0"/>
                <wp:positionH relativeFrom="column">
                  <wp:posOffset>0</wp:posOffset>
                </wp:positionH>
                <wp:positionV relativeFrom="paragraph">
                  <wp:posOffset>170179</wp:posOffset>
                </wp:positionV>
                <wp:extent cx="5715000" cy="0"/>
                <wp:effectExtent l="0" t="0" r="0" b="0"/>
                <wp:wrapNone/>
                <wp:docPr id="13" name="Lin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15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2181524" id="Line 15" o:spid="_x0000_s1026" style="position:absolute;z-index:251659264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0,13.4pt" to="450pt,1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"/>
            </w:pict>
          </mc:Fallback>
        </mc:AlternateContent>
      </w:r>
    </w:p>
    <w:p w14:paraId="546E3CB5" w14:textId="77777777" w:rsidR="00494E36" w:rsidRPr="00502216" w:rsidRDefault="00494E36" w:rsidP="008A1B71">
      <w:pPr>
        <w:tabs>
          <w:tab w:val="left" w:pos="945"/>
        </w:tabs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17"/>
        <w:gridCol w:w="2104"/>
        <w:gridCol w:w="2141"/>
      </w:tblGrid>
      <w:tr w:rsidR="00502216" w:rsidRPr="00502216" w14:paraId="1CE4D0CC" w14:textId="77777777" w:rsidTr="00086410">
        <w:tc>
          <w:tcPr>
            <w:tcW w:w="7054" w:type="dxa"/>
            <w:gridSpan w:val="2"/>
            <w:shd w:val="clear" w:color="auto" w:fill="C6D9F1"/>
          </w:tcPr>
          <w:p w14:paraId="241BC1C6" w14:textId="77777777" w:rsidR="00502216" w:rsidRPr="00086410" w:rsidRDefault="00502216" w:rsidP="00086410">
            <w:pPr>
              <w:tabs>
                <w:tab w:val="left" w:pos="945"/>
              </w:tabs>
              <w:spacing w:before="120" w:after="120"/>
              <w:rPr>
                <w:rFonts w:ascii="Arial" w:hAnsi="Arial" w:cs="Arial"/>
                <w:b/>
                <w:sz w:val="22"/>
              </w:rPr>
            </w:pPr>
            <w:r w:rsidRPr="00086410">
              <w:rPr>
                <w:rFonts w:ascii="Arial" w:hAnsi="Arial" w:cs="Arial"/>
                <w:b/>
                <w:sz w:val="22"/>
              </w:rPr>
              <w:t>Beschreibung</w:t>
            </w:r>
          </w:p>
        </w:tc>
        <w:tc>
          <w:tcPr>
            <w:tcW w:w="2158" w:type="dxa"/>
            <w:shd w:val="clear" w:color="auto" w:fill="C6D9F1"/>
          </w:tcPr>
          <w:p w14:paraId="57E5907C" w14:textId="77777777" w:rsidR="00502216" w:rsidRPr="00086410" w:rsidRDefault="00502216" w:rsidP="00086410">
            <w:pPr>
              <w:tabs>
                <w:tab w:val="left" w:pos="945"/>
              </w:tabs>
              <w:spacing w:before="120" w:after="120"/>
              <w:jc w:val="right"/>
              <w:rPr>
                <w:rFonts w:ascii="Arial" w:hAnsi="Arial" w:cs="Arial"/>
                <w:b/>
                <w:sz w:val="22"/>
              </w:rPr>
            </w:pPr>
            <w:r w:rsidRPr="00086410">
              <w:rPr>
                <w:rFonts w:ascii="Arial" w:hAnsi="Arial" w:cs="Arial"/>
                <w:b/>
                <w:sz w:val="22"/>
              </w:rPr>
              <w:t>Betrag</w:t>
            </w:r>
          </w:p>
        </w:tc>
      </w:tr>
      <w:tr w:rsidR="00502216" w:rsidRPr="00502216" w14:paraId="291E2E7F" w14:textId="77777777" w:rsidTr="00086410">
        <w:trPr>
          <w:trHeight w:val="1183"/>
        </w:trPr>
        <w:tc>
          <w:tcPr>
            <w:tcW w:w="7054" w:type="dxa"/>
            <w:gridSpan w:val="2"/>
            <w:shd w:val="clear" w:color="auto" w:fill="auto"/>
          </w:tcPr>
          <w:p w14:paraId="112ADD3B" w14:textId="05DD0C05" w:rsidR="00502216" w:rsidRPr="00086410" w:rsidRDefault="00034897" w:rsidP="00086410">
            <w:pPr>
              <w:tabs>
                <w:tab w:val="left" w:pos="945"/>
              </w:tabs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</w:rPr>
              <w:t>${</w:t>
            </w:r>
            <w:r w:rsidR="00D76CD4">
              <w:rPr>
                <w:rFonts w:ascii="Arial" w:hAnsi="Arial" w:cs="Arial"/>
              </w:rPr>
              <w:t>${</w:t>
            </w:r>
            <w:proofErr w:type="spellStart"/>
            <w:r w:rsidR="00D76CD4">
              <w:rPr>
                <w:rFonts w:ascii="Arial" w:hAnsi="Arial" w:cs="Arial"/>
              </w:rPr>
              <w:t>beschreibung</w:t>
            </w:r>
            <w:proofErr w:type="spellEnd"/>
            <w:r w:rsidR="00D76CD4">
              <w:rPr>
                <w:rFonts w:ascii="Arial" w:hAnsi="Arial" w:cs="Arial"/>
              </w:rPr>
              <w:t>}</w:t>
            </w:r>
            <w:r>
              <w:rPr>
                <w:rFonts w:ascii="Arial" w:hAnsi="Arial" w:cs="Arial"/>
              </w:rPr>
              <w:t>}</w:t>
            </w:r>
          </w:p>
        </w:tc>
        <w:tc>
          <w:tcPr>
            <w:tcW w:w="2158" w:type="dxa"/>
            <w:shd w:val="clear" w:color="auto" w:fill="auto"/>
          </w:tcPr>
          <w:p w14:paraId="3475DFF9" w14:textId="62698F8F" w:rsidR="00502216" w:rsidRPr="00086410" w:rsidRDefault="00034897" w:rsidP="00086410">
            <w:pPr>
              <w:tabs>
                <w:tab w:val="left" w:pos="945"/>
              </w:tabs>
              <w:spacing w:before="120" w:after="12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</w:rPr>
              <w:t>${</w:t>
            </w:r>
            <w:r w:rsidR="00D76CD4">
              <w:rPr>
                <w:rFonts w:ascii="Arial" w:hAnsi="Arial" w:cs="Arial"/>
              </w:rPr>
              <w:t>${betrag}</w:t>
            </w:r>
            <w:r>
              <w:rPr>
                <w:rFonts w:ascii="Arial" w:hAnsi="Arial" w:cs="Arial"/>
              </w:rPr>
              <w:t>}</w:t>
            </w:r>
            <w:r w:rsidR="00D76CD4">
              <w:rPr>
                <w:rFonts w:ascii="Arial" w:hAnsi="Arial" w:cs="Arial"/>
              </w:rPr>
              <w:t xml:space="preserve"> </w:t>
            </w:r>
            <w:r w:rsidR="00502216" w:rsidRPr="00086410">
              <w:rPr>
                <w:rFonts w:ascii="Arial" w:hAnsi="Arial" w:cs="Arial"/>
              </w:rPr>
              <w:t>EUR</w:t>
            </w:r>
          </w:p>
        </w:tc>
      </w:tr>
      <w:tr w:rsidR="00494E36" w:rsidRPr="00502216" w14:paraId="2FBE53A6" w14:textId="77777777" w:rsidTr="00086410">
        <w:tc>
          <w:tcPr>
            <w:tcW w:w="492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05EA8C37" w14:textId="77777777" w:rsidR="00494E36" w:rsidRPr="00086410" w:rsidRDefault="00494E36" w:rsidP="00086410">
            <w:pPr>
              <w:tabs>
                <w:tab w:val="left" w:pos="945"/>
              </w:tabs>
              <w:rPr>
                <w:rFonts w:ascii="Arial" w:hAnsi="Arial" w:cs="Arial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1211D7CD" w14:textId="77777777" w:rsidR="00494E36" w:rsidRPr="00086410" w:rsidRDefault="00220B82" w:rsidP="00086410">
            <w:pPr>
              <w:tabs>
                <w:tab w:val="left" w:pos="945"/>
              </w:tabs>
              <w:spacing w:before="60" w:after="60"/>
              <w:rPr>
                <w:rFonts w:ascii="Arial" w:hAnsi="Arial" w:cs="Arial"/>
              </w:rPr>
            </w:pPr>
            <w:r w:rsidRPr="00086410">
              <w:rPr>
                <w:rFonts w:ascii="Arial" w:hAnsi="Arial" w:cs="Arial"/>
              </w:rPr>
              <w:t>Summe netto</w:t>
            </w:r>
          </w:p>
        </w:tc>
        <w:tc>
          <w:tcPr>
            <w:tcW w:w="2158" w:type="dxa"/>
            <w:tcBorders>
              <w:left w:val="single" w:sz="4" w:space="0" w:color="auto"/>
            </w:tcBorders>
            <w:shd w:val="clear" w:color="auto" w:fill="auto"/>
          </w:tcPr>
          <w:p w14:paraId="51908154" w14:textId="6AB975E6" w:rsidR="00494E36" w:rsidRPr="00086410" w:rsidRDefault="00D76CD4" w:rsidP="00086410">
            <w:pPr>
              <w:tabs>
                <w:tab w:val="left" w:pos="945"/>
              </w:tabs>
              <w:spacing w:before="60" w:after="6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  <w:r w:rsidR="00034897" w:rsidRPr="00034897">
              <w:rPr>
                <w:rFonts w:ascii="Arial" w:hAnsi="Arial" w:cs="Arial"/>
              </w:rPr>
              <w:t>${</w:t>
            </w:r>
            <w:r>
              <w:rPr>
                <w:rFonts w:ascii="Arial" w:hAnsi="Arial" w:cs="Arial"/>
              </w:rPr>
              <w:t>${betrag}</w:t>
            </w:r>
            <w:r w:rsidR="00034897">
              <w:rPr>
                <w:rFonts w:ascii="Arial" w:hAnsi="Arial" w:cs="Arial"/>
              </w:rPr>
              <w:t>}</w:t>
            </w:r>
            <w:r w:rsidR="00070A03" w:rsidRPr="00086410">
              <w:rPr>
                <w:rFonts w:ascii="Arial" w:hAnsi="Arial" w:cs="Arial"/>
              </w:rPr>
              <w:t xml:space="preserve"> </w:t>
            </w:r>
            <w:r w:rsidR="00AB3878" w:rsidRPr="00086410">
              <w:rPr>
                <w:rFonts w:ascii="Arial" w:hAnsi="Arial" w:cs="Arial"/>
              </w:rPr>
              <w:t>EUR</w:t>
            </w:r>
          </w:p>
        </w:tc>
      </w:tr>
      <w:tr w:rsidR="00494E36" w:rsidRPr="00502216" w14:paraId="3977BDFD" w14:textId="77777777" w:rsidTr="00086410">
        <w:tc>
          <w:tcPr>
            <w:tcW w:w="4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39BE2DE" w14:textId="77777777" w:rsidR="00494E36" w:rsidRPr="00086410" w:rsidRDefault="00494E36" w:rsidP="00086410">
            <w:pPr>
              <w:tabs>
                <w:tab w:val="left" w:pos="945"/>
              </w:tabs>
              <w:rPr>
                <w:rFonts w:ascii="Arial" w:hAnsi="Arial" w:cs="Arial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7E5B3723" w14:textId="77777777" w:rsidR="00494E36" w:rsidRPr="00086410" w:rsidRDefault="00A556F3" w:rsidP="00086410">
            <w:pPr>
              <w:tabs>
                <w:tab w:val="left" w:pos="945"/>
              </w:tabs>
              <w:spacing w:before="60" w:after="60"/>
              <w:rPr>
                <w:rFonts w:ascii="Arial" w:hAnsi="Arial" w:cs="Arial"/>
              </w:rPr>
            </w:pPr>
            <w:r w:rsidRPr="00086410">
              <w:rPr>
                <w:rFonts w:ascii="Arial" w:hAnsi="Arial" w:cs="Arial"/>
              </w:rPr>
              <w:t>zzgl</w:t>
            </w:r>
            <w:r w:rsidR="00070A03" w:rsidRPr="00086410">
              <w:rPr>
                <w:rFonts w:ascii="Arial" w:hAnsi="Arial" w:cs="Arial"/>
              </w:rPr>
              <w:t xml:space="preserve">. </w:t>
            </w:r>
            <w:r w:rsidR="00220B82" w:rsidRPr="00086410">
              <w:rPr>
                <w:rFonts w:ascii="Arial" w:hAnsi="Arial" w:cs="Arial"/>
              </w:rPr>
              <w:t>19% MwSt.</w:t>
            </w:r>
          </w:p>
        </w:tc>
        <w:tc>
          <w:tcPr>
            <w:tcW w:w="2158" w:type="dxa"/>
            <w:tcBorders>
              <w:left w:val="single" w:sz="4" w:space="0" w:color="auto"/>
            </w:tcBorders>
            <w:shd w:val="clear" w:color="auto" w:fill="auto"/>
          </w:tcPr>
          <w:p w14:paraId="0C5F276A" w14:textId="755DC1C5" w:rsidR="00494E36" w:rsidRPr="00086410" w:rsidRDefault="00034897" w:rsidP="00086410">
            <w:pPr>
              <w:tabs>
                <w:tab w:val="left" w:pos="945"/>
              </w:tabs>
              <w:spacing w:before="60" w:after="60"/>
              <w:jc w:val="right"/>
              <w:rPr>
                <w:rFonts w:ascii="Arial" w:hAnsi="Arial" w:cs="Arial"/>
              </w:rPr>
            </w:pPr>
            <w:r w:rsidRPr="00034897">
              <w:rPr>
                <w:rFonts w:ascii="Arial" w:hAnsi="Arial" w:cs="Arial"/>
              </w:rPr>
              <w:t>${</w:t>
            </w:r>
            <w:r w:rsidR="00D76CD4">
              <w:rPr>
                <w:rFonts w:ascii="Arial" w:hAnsi="Arial" w:cs="Arial"/>
              </w:rPr>
              <w:t>${</w:t>
            </w:r>
            <w:proofErr w:type="spellStart"/>
            <w:r w:rsidR="00D76CD4">
              <w:rPr>
                <w:rFonts w:ascii="Arial" w:hAnsi="Arial" w:cs="Arial"/>
              </w:rPr>
              <w:t>mwst</w:t>
            </w:r>
            <w:proofErr w:type="spellEnd"/>
            <w:r w:rsidR="00D76CD4">
              <w:rPr>
                <w:rFonts w:ascii="Arial" w:hAnsi="Arial" w:cs="Arial"/>
              </w:rPr>
              <w:t>}</w:t>
            </w:r>
            <w:r>
              <w:rPr>
                <w:rFonts w:ascii="Arial" w:hAnsi="Arial" w:cs="Arial"/>
              </w:rPr>
              <w:t>}</w:t>
            </w:r>
            <w:r w:rsidR="00D76CD4">
              <w:rPr>
                <w:rFonts w:ascii="Arial" w:hAnsi="Arial" w:cs="Arial"/>
              </w:rPr>
              <w:t xml:space="preserve"> </w:t>
            </w:r>
            <w:r w:rsidR="00AB3878" w:rsidRPr="00086410">
              <w:rPr>
                <w:rFonts w:ascii="Arial" w:hAnsi="Arial" w:cs="Arial"/>
              </w:rPr>
              <w:t>EUR</w:t>
            </w:r>
          </w:p>
        </w:tc>
      </w:tr>
      <w:tr w:rsidR="00494E36" w:rsidRPr="00502216" w14:paraId="6E1C99AB" w14:textId="77777777" w:rsidTr="00086410">
        <w:tc>
          <w:tcPr>
            <w:tcW w:w="4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1C05A64" w14:textId="77777777" w:rsidR="00494E36" w:rsidRPr="00086410" w:rsidRDefault="00494E36" w:rsidP="00086410">
            <w:pPr>
              <w:tabs>
                <w:tab w:val="left" w:pos="945"/>
              </w:tabs>
              <w:rPr>
                <w:rFonts w:ascii="Arial" w:hAnsi="Arial" w:cs="Arial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0B58931C" w14:textId="77777777" w:rsidR="00494E36" w:rsidRPr="00086410" w:rsidRDefault="00220B82" w:rsidP="00086410">
            <w:pPr>
              <w:tabs>
                <w:tab w:val="left" w:pos="945"/>
              </w:tabs>
              <w:spacing w:before="60" w:after="60"/>
              <w:rPr>
                <w:rFonts w:ascii="Arial" w:hAnsi="Arial" w:cs="Arial"/>
                <w:b/>
              </w:rPr>
            </w:pPr>
            <w:r w:rsidRPr="00086410">
              <w:rPr>
                <w:rFonts w:ascii="Arial" w:hAnsi="Arial" w:cs="Arial"/>
                <w:b/>
              </w:rPr>
              <w:t>Summe brutto</w:t>
            </w:r>
          </w:p>
        </w:tc>
        <w:tc>
          <w:tcPr>
            <w:tcW w:w="2158" w:type="dxa"/>
            <w:tcBorders>
              <w:left w:val="single" w:sz="4" w:space="0" w:color="auto"/>
            </w:tcBorders>
            <w:shd w:val="clear" w:color="auto" w:fill="auto"/>
          </w:tcPr>
          <w:p w14:paraId="60105869" w14:textId="2C7FC424" w:rsidR="00494E36" w:rsidRPr="00086410" w:rsidRDefault="00034897" w:rsidP="00086410">
            <w:pPr>
              <w:tabs>
                <w:tab w:val="left" w:pos="945"/>
              </w:tabs>
              <w:spacing w:before="60" w:after="60"/>
              <w:jc w:val="right"/>
              <w:rPr>
                <w:rFonts w:ascii="Arial" w:hAnsi="Arial" w:cs="Arial"/>
                <w:b/>
              </w:rPr>
            </w:pPr>
            <w:r w:rsidRPr="00034897">
              <w:rPr>
                <w:rFonts w:ascii="Arial" w:hAnsi="Arial" w:cs="Arial"/>
                <w:b/>
              </w:rPr>
              <w:t>${</w:t>
            </w:r>
            <w:r w:rsidR="00D76CD4">
              <w:rPr>
                <w:rFonts w:ascii="Arial" w:hAnsi="Arial" w:cs="Arial"/>
                <w:b/>
              </w:rPr>
              <w:t>${brutto}</w:t>
            </w:r>
            <w:r>
              <w:rPr>
                <w:rFonts w:ascii="Arial" w:hAnsi="Arial" w:cs="Arial"/>
                <w:b/>
              </w:rPr>
              <w:t>}</w:t>
            </w:r>
            <w:r w:rsidR="00070A03" w:rsidRPr="00086410">
              <w:rPr>
                <w:rFonts w:ascii="Arial" w:hAnsi="Arial" w:cs="Arial"/>
                <w:b/>
              </w:rPr>
              <w:t xml:space="preserve"> </w:t>
            </w:r>
            <w:r w:rsidR="00AB3878" w:rsidRPr="00086410">
              <w:rPr>
                <w:rFonts w:ascii="Arial" w:hAnsi="Arial" w:cs="Arial"/>
                <w:b/>
              </w:rPr>
              <w:t>EUR</w:t>
            </w:r>
          </w:p>
        </w:tc>
      </w:tr>
    </w:tbl>
    <w:p w14:paraId="5A403A0B" w14:textId="77777777" w:rsidR="00D33FAB" w:rsidRPr="00502216" w:rsidRDefault="00DD45C7" w:rsidP="008A1B71">
      <w:pPr>
        <w:tabs>
          <w:tab w:val="left" w:pos="945"/>
        </w:tabs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0451CD1" wp14:editId="766F2243">
                <wp:simplePos x="0" y="0"/>
                <wp:positionH relativeFrom="column">
                  <wp:posOffset>4748530</wp:posOffset>
                </wp:positionH>
                <wp:positionV relativeFrom="paragraph">
                  <wp:posOffset>3507740</wp:posOffset>
                </wp:positionV>
                <wp:extent cx="966470" cy="424815"/>
                <wp:effectExtent l="0" t="0" r="0" b="0"/>
                <wp:wrapNone/>
                <wp:docPr id="12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6470" cy="4248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258688C" w14:textId="77777777" w:rsidR="00141086" w:rsidRPr="002B62BF" w:rsidRDefault="00141086" w:rsidP="00141086">
                            <w:pPr>
                              <w:jc w:val="right"/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</w:pPr>
                          </w:p>
                          <w:p w14:paraId="64AF8445" w14:textId="77777777" w:rsidR="00141086" w:rsidRPr="00014FB0" w:rsidRDefault="00141086" w:rsidP="00014FB0">
                            <w:pPr>
                              <w:jc w:val="right"/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451CD1" id="Text Box 20" o:spid="_x0000_s1032" type="#_x0000_t202" style="position:absolute;margin-left:373.9pt;margin-top:276.2pt;width:76.1pt;height:33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" filled="f" stroked="f">
                <v:textbox>
                  <w:txbxContent>
                    <w:p w14:paraId="1258688C" w14:textId="77777777" w:rsidR="00141086" w:rsidRPr="002B62BF" w:rsidRDefault="00141086" w:rsidP="00141086">
                      <w:pPr>
                        <w:jc w:val="right"/>
                        <w:rPr>
                          <w:rFonts w:ascii="Calibri" w:hAnsi="Calibri" w:cs="Calibri"/>
                          <w:sz w:val="22"/>
                          <w:szCs w:val="22"/>
                        </w:rPr>
                      </w:pPr>
                    </w:p>
                    <w:p w14:paraId="64AF8445" w14:textId="77777777" w:rsidR="00141086" w:rsidRPr="00014FB0" w:rsidRDefault="00141086" w:rsidP="00014FB0">
                      <w:pPr>
                        <w:jc w:val="right"/>
                        <w:rPr>
                          <w:rFonts w:ascii="Calibri" w:hAnsi="Calibri" w:cs="Calibri"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0826838" wp14:editId="45E4E238">
                <wp:simplePos x="0" y="0"/>
                <wp:positionH relativeFrom="column">
                  <wp:posOffset>3729355</wp:posOffset>
                </wp:positionH>
                <wp:positionV relativeFrom="paragraph">
                  <wp:posOffset>1703705</wp:posOffset>
                </wp:positionV>
                <wp:extent cx="1276350" cy="2228850"/>
                <wp:effectExtent l="0" t="0" r="0" b="0"/>
                <wp:wrapNone/>
                <wp:docPr id="10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6350" cy="2228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548E411" w14:textId="77777777" w:rsidR="00141086" w:rsidRPr="00014FB0" w:rsidRDefault="00141086" w:rsidP="00141086">
                            <w:pPr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826838" id="Text Box 21" o:spid="_x0000_s1033" type="#_x0000_t202" style="position:absolute;margin-left:293.65pt;margin-top:134.15pt;width:100.5pt;height:175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" filled="f" stroked="f">
                <v:textbox>
                  <w:txbxContent>
                    <w:p w14:paraId="0548E411" w14:textId="77777777" w:rsidR="00141086" w:rsidRPr="00014FB0" w:rsidRDefault="00141086" w:rsidP="00141086">
                      <w:pPr>
                        <w:rPr>
                          <w:rFonts w:ascii="Calibri" w:hAnsi="Calibri" w:cs="Calibri"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8C748D2" wp14:editId="10418F43">
                <wp:simplePos x="0" y="0"/>
                <wp:positionH relativeFrom="column">
                  <wp:posOffset>-90170</wp:posOffset>
                </wp:positionH>
                <wp:positionV relativeFrom="paragraph">
                  <wp:posOffset>3846830</wp:posOffset>
                </wp:positionV>
                <wp:extent cx="5805170" cy="523875"/>
                <wp:effectExtent l="0" t="0" r="0" b="0"/>
                <wp:wrapNone/>
                <wp:docPr id="9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05170" cy="523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2CCFF8B" w14:textId="77777777" w:rsidR="00380889" w:rsidRPr="00141086" w:rsidRDefault="00380889" w:rsidP="0014108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libri" w:hAnsi="Calibri" w:cs="Calibri"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C748D2" id="Text Box 14" o:spid="_x0000_s1034" type="#_x0000_t202" style="position:absolute;margin-left:-7.1pt;margin-top:302.9pt;width:457.1pt;height:41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" filled="f" stroked="f">
                <v:textbox>
                  <w:txbxContent>
                    <w:p w14:paraId="42CCFF8B" w14:textId="77777777" w:rsidR="00380889" w:rsidRPr="00141086" w:rsidRDefault="00380889" w:rsidP="00141086">
                      <w:pPr>
                        <w:autoSpaceDE w:val="0"/>
                        <w:autoSpaceDN w:val="0"/>
                        <w:adjustRightInd w:val="0"/>
                        <w:rPr>
                          <w:rFonts w:ascii="Calibri" w:hAnsi="Calibri" w:cs="Calibri"/>
                          <w:sz w:val="20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B0396" w:rsidRPr="00502216">
        <w:rPr>
          <w:rFonts w:ascii="Arial" w:hAnsi="Arial" w:cs="Arial"/>
        </w:rPr>
        <w:tab/>
      </w:r>
      <w:r w:rsidR="00DB0396" w:rsidRPr="00502216">
        <w:rPr>
          <w:rFonts w:ascii="Arial" w:hAnsi="Arial" w:cs="Arial"/>
        </w:rPr>
        <w:tab/>
      </w:r>
      <w:r w:rsidR="00DB0396" w:rsidRPr="00502216">
        <w:rPr>
          <w:rFonts w:ascii="Arial" w:hAnsi="Arial" w:cs="Arial"/>
        </w:rPr>
        <w:tab/>
      </w:r>
    </w:p>
    <w:p w14:paraId="6CFF9AD3" w14:textId="77777777" w:rsidR="00D33FAB" w:rsidRPr="00502216" w:rsidRDefault="00220B82" w:rsidP="00D33FAB">
      <w:pPr>
        <w:rPr>
          <w:rFonts w:ascii="Arial" w:hAnsi="Arial" w:cs="Arial"/>
        </w:rPr>
      </w:pPr>
      <w:r w:rsidRPr="00502216">
        <w:rPr>
          <w:rFonts w:ascii="Arial" w:hAnsi="Arial" w:cs="Arial"/>
        </w:rPr>
        <w:tab/>
      </w:r>
      <w:r w:rsidRPr="00502216">
        <w:rPr>
          <w:rFonts w:ascii="Arial" w:hAnsi="Arial" w:cs="Arial"/>
        </w:rPr>
        <w:tab/>
      </w:r>
      <w:r w:rsidRPr="00502216">
        <w:rPr>
          <w:rFonts w:ascii="Arial" w:hAnsi="Arial" w:cs="Arial"/>
        </w:rPr>
        <w:tab/>
      </w:r>
    </w:p>
    <w:p w14:paraId="24E380E6" w14:textId="77777777" w:rsidR="0092796F" w:rsidRPr="00502216" w:rsidRDefault="0092796F" w:rsidP="00D33FAB">
      <w:pPr>
        <w:rPr>
          <w:rFonts w:ascii="Arial" w:hAnsi="Arial" w:cs="Arial"/>
        </w:rPr>
      </w:pPr>
    </w:p>
    <w:p w14:paraId="46D4AEED" w14:textId="77777777" w:rsidR="0092796F" w:rsidRPr="00502216" w:rsidRDefault="00220B82" w:rsidP="00D33FAB">
      <w:pPr>
        <w:rPr>
          <w:rFonts w:ascii="Arial" w:hAnsi="Arial" w:cs="Arial"/>
        </w:rPr>
      </w:pPr>
      <w:r w:rsidRPr="00502216">
        <w:rPr>
          <w:rFonts w:ascii="Arial" w:hAnsi="Arial" w:cs="Arial"/>
        </w:rPr>
        <w:tab/>
      </w:r>
      <w:r w:rsidRPr="00502216">
        <w:rPr>
          <w:rFonts w:ascii="Arial" w:hAnsi="Arial" w:cs="Arial"/>
        </w:rPr>
        <w:tab/>
      </w:r>
      <w:r w:rsidRPr="00502216">
        <w:rPr>
          <w:rFonts w:ascii="Arial" w:hAnsi="Arial" w:cs="Arial"/>
        </w:rPr>
        <w:tab/>
      </w:r>
    </w:p>
    <w:p w14:paraId="68479CDA" w14:textId="77777777" w:rsidR="0092796F" w:rsidRPr="00502216" w:rsidRDefault="00DD45C7" w:rsidP="00D33FAB">
      <w:pPr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E21B144" wp14:editId="2D9A52D3">
                <wp:simplePos x="0" y="0"/>
                <wp:positionH relativeFrom="column">
                  <wp:posOffset>-200025</wp:posOffset>
                </wp:positionH>
                <wp:positionV relativeFrom="paragraph">
                  <wp:posOffset>218440</wp:posOffset>
                </wp:positionV>
                <wp:extent cx="6172200" cy="742950"/>
                <wp:effectExtent l="0" t="0" r="0" b="0"/>
                <wp:wrapNone/>
                <wp:docPr id="11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72200" cy="742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0DD1361" w14:textId="77777777" w:rsidR="00191819" w:rsidRPr="00360958" w:rsidRDefault="00CE5AA7" w:rsidP="00014FB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Vielen Dank für Ihren Auftrag!</w:t>
                            </w:r>
                          </w:p>
                          <w:p w14:paraId="3C3D1029" w14:textId="77777777" w:rsidR="00360958" w:rsidRDefault="00360958" w:rsidP="00014FB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</w:p>
                          <w:p w14:paraId="0DA1B6E9" w14:textId="77777777" w:rsidR="00191819" w:rsidRPr="00360958" w:rsidRDefault="00191819" w:rsidP="00014FB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</w:p>
                          <w:p w14:paraId="0FF2C890" w14:textId="77777777" w:rsidR="00191819" w:rsidRPr="00141086" w:rsidRDefault="00191819" w:rsidP="00014FB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21B144" id="Text Box 22" o:spid="_x0000_s1035" type="#_x0000_t202" style="position:absolute;margin-left:-15.75pt;margin-top:17.2pt;width:486pt;height:58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" filled="f" stroked="f">
                <v:textbox>
                  <w:txbxContent>
                    <w:p w14:paraId="00DD1361" w14:textId="77777777" w:rsidR="00191819" w:rsidRPr="00360958" w:rsidRDefault="00CE5AA7" w:rsidP="00014FB0">
                      <w:pPr>
                        <w:autoSpaceDE w:val="0"/>
                        <w:autoSpaceDN w:val="0"/>
                        <w:adjustRightInd w:val="0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>Vielen Dank für Ihren Auftrag!</w:t>
                      </w:r>
                    </w:p>
                    <w:p w14:paraId="3C3D1029" w14:textId="77777777" w:rsidR="00360958" w:rsidRDefault="00360958" w:rsidP="00014FB0">
                      <w:pPr>
                        <w:autoSpaceDE w:val="0"/>
                        <w:autoSpaceDN w:val="0"/>
                        <w:adjustRightInd w:val="0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</w:p>
                    <w:p w14:paraId="0DA1B6E9" w14:textId="77777777" w:rsidR="00191819" w:rsidRPr="00360958" w:rsidRDefault="00191819" w:rsidP="00014FB0">
                      <w:pPr>
                        <w:autoSpaceDE w:val="0"/>
                        <w:autoSpaceDN w:val="0"/>
                        <w:adjustRightInd w:val="0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</w:p>
                    <w:p w14:paraId="0FF2C890" w14:textId="77777777" w:rsidR="00191819" w:rsidRPr="00141086" w:rsidRDefault="00191819" w:rsidP="00014FB0">
                      <w:pPr>
                        <w:autoSpaceDE w:val="0"/>
                        <w:autoSpaceDN w:val="0"/>
                        <w:adjustRightInd w:val="0"/>
                        <w:rPr>
                          <w:rFonts w:ascii="Calibri" w:hAnsi="Calibri" w:cs="Calibri"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2796F" w:rsidRPr="00502216">
        <w:rPr>
          <w:rFonts w:ascii="Arial" w:hAnsi="Arial" w:cs="Arial"/>
        </w:rPr>
        <w:tab/>
      </w:r>
      <w:r w:rsidR="0092796F" w:rsidRPr="00502216">
        <w:rPr>
          <w:rFonts w:ascii="Arial" w:hAnsi="Arial" w:cs="Arial"/>
        </w:rPr>
        <w:tab/>
      </w:r>
      <w:r w:rsidR="0092796F" w:rsidRPr="00502216">
        <w:rPr>
          <w:rFonts w:ascii="Arial" w:hAnsi="Arial" w:cs="Arial"/>
        </w:rPr>
        <w:tab/>
      </w:r>
      <w:r w:rsidR="0092796F" w:rsidRPr="00502216">
        <w:rPr>
          <w:rFonts w:ascii="Arial" w:hAnsi="Arial" w:cs="Arial"/>
        </w:rPr>
        <w:tab/>
        <w:t xml:space="preserve">        </w:t>
      </w:r>
    </w:p>
    <w:p w14:paraId="1E594079" w14:textId="77777777" w:rsidR="00D33FAB" w:rsidRPr="00502216" w:rsidRDefault="00D33FAB" w:rsidP="00D33FAB">
      <w:pPr>
        <w:rPr>
          <w:rFonts w:ascii="Arial" w:hAnsi="Arial" w:cs="Arial"/>
        </w:rPr>
      </w:pPr>
    </w:p>
    <w:p w14:paraId="610B1D4C" w14:textId="77777777" w:rsidR="00D33FAB" w:rsidRPr="00502216" w:rsidRDefault="00D33FAB" w:rsidP="00D33FAB">
      <w:pPr>
        <w:rPr>
          <w:rFonts w:ascii="Arial" w:hAnsi="Arial" w:cs="Arial"/>
        </w:rPr>
      </w:pPr>
    </w:p>
    <w:p w14:paraId="026FE76C" w14:textId="77777777" w:rsidR="00D33FAB" w:rsidRPr="00502216" w:rsidRDefault="00D33FAB" w:rsidP="00D33FAB">
      <w:pPr>
        <w:rPr>
          <w:rFonts w:ascii="Arial" w:hAnsi="Arial" w:cs="Arial"/>
        </w:rPr>
      </w:pPr>
    </w:p>
    <w:p w14:paraId="1A0DC28C" w14:textId="77777777" w:rsidR="00D33FAB" w:rsidRPr="00502216" w:rsidRDefault="00D33FAB" w:rsidP="00D33FAB">
      <w:pPr>
        <w:rPr>
          <w:rFonts w:ascii="Arial" w:hAnsi="Arial" w:cs="Arial"/>
        </w:rPr>
      </w:pPr>
    </w:p>
    <w:p w14:paraId="1CED4410" w14:textId="77777777" w:rsidR="00D33FAB" w:rsidRPr="00502216" w:rsidRDefault="00D33FAB" w:rsidP="00D33FAB">
      <w:pPr>
        <w:rPr>
          <w:rFonts w:ascii="Arial" w:hAnsi="Arial" w:cs="Arial"/>
        </w:rPr>
      </w:pPr>
    </w:p>
    <w:p w14:paraId="5558E411" w14:textId="77777777" w:rsidR="00D33FAB" w:rsidRPr="00502216" w:rsidRDefault="00D33FAB" w:rsidP="00D33FAB">
      <w:pPr>
        <w:rPr>
          <w:rFonts w:ascii="Arial" w:hAnsi="Arial" w:cs="Arial"/>
        </w:rPr>
      </w:pPr>
    </w:p>
    <w:p w14:paraId="4E323A3D" w14:textId="77777777" w:rsidR="00E3264E" w:rsidRPr="00502216" w:rsidRDefault="00E3264E" w:rsidP="002F6A83">
      <w:pPr>
        <w:rPr>
          <w:rFonts w:ascii="Arial" w:hAnsi="Arial" w:cs="Arial"/>
        </w:rPr>
      </w:pPr>
    </w:p>
    <w:sectPr w:rsidR="00E3264E" w:rsidRPr="00502216" w:rsidSect="00380889">
      <w:headerReference w:type="default" r:id="rId8"/>
      <w:footerReference w:type="default" r:id="rId9"/>
      <w:pgSz w:w="11906" w:h="16838"/>
      <w:pgMar w:top="1417" w:right="1417" w:bottom="1134" w:left="1417" w:header="708" w:footer="125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CB19E8" w14:textId="77777777" w:rsidR="0078376C" w:rsidRDefault="0078376C">
      <w:r>
        <w:separator/>
      </w:r>
    </w:p>
  </w:endnote>
  <w:endnote w:type="continuationSeparator" w:id="0">
    <w:p w14:paraId="02EF09C7" w14:textId="77777777" w:rsidR="0078376C" w:rsidRDefault="007837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FF0561" w14:textId="77777777" w:rsidR="00785452" w:rsidRPr="00342819" w:rsidRDefault="00DD45C7">
    <w:pPr>
      <w:pStyle w:val="Fuzeile"/>
      <w:rPr>
        <w:sz w:val="28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383136C9" wp14:editId="530F9CB4">
              <wp:simplePos x="0" y="0"/>
              <wp:positionH relativeFrom="column">
                <wp:posOffset>3771900</wp:posOffset>
              </wp:positionH>
              <wp:positionV relativeFrom="paragraph">
                <wp:posOffset>-16510</wp:posOffset>
              </wp:positionV>
              <wp:extent cx="1657350" cy="800100"/>
              <wp:effectExtent l="0" t="0" r="0" b="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57350" cy="800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64240DC" w14:textId="77777777" w:rsidR="00785452" w:rsidRPr="00086410" w:rsidRDefault="00785452" w:rsidP="00785452">
                          <w:pPr>
                            <w:rPr>
                              <w:rFonts w:ascii="Calibri" w:hAnsi="Calibri"/>
                              <w:sz w:val="20"/>
                              <w:szCs w:val="16"/>
                            </w:rPr>
                          </w:pPr>
                          <w:r w:rsidRPr="00086410">
                            <w:rPr>
                              <w:rFonts w:ascii="Calibri" w:hAnsi="Calibri"/>
                              <w:sz w:val="20"/>
                              <w:szCs w:val="16"/>
                            </w:rPr>
                            <w:t xml:space="preserve">Steuer-Nr.: </w:t>
                          </w:r>
                          <w:r w:rsidR="008D0A5C">
                            <w:rPr>
                              <w:rFonts w:ascii="Calibri" w:hAnsi="Calibri"/>
                              <w:sz w:val="20"/>
                              <w:szCs w:val="16"/>
                            </w:rPr>
                            <w:t>12 822 00098</w:t>
                          </w:r>
                        </w:p>
                        <w:p w14:paraId="26BEF97C" w14:textId="77777777" w:rsidR="00785452" w:rsidRPr="00086410" w:rsidRDefault="00785452" w:rsidP="00785452">
                          <w:pPr>
                            <w:rPr>
                              <w:rFonts w:ascii="Calibri" w:hAnsi="Calibri"/>
                              <w:sz w:val="20"/>
                              <w:szCs w:val="16"/>
                            </w:rPr>
                          </w:pPr>
                          <w:r w:rsidRPr="00086410">
                            <w:rPr>
                              <w:rFonts w:ascii="Calibri" w:hAnsi="Calibri"/>
                              <w:sz w:val="20"/>
                              <w:szCs w:val="16"/>
                            </w:rPr>
                            <w:t xml:space="preserve">Finanzamt </w:t>
                          </w:r>
                          <w:r w:rsidR="000C1B95">
                            <w:rPr>
                              <w:rFonts w:ascii="Calibri" w:hAnsi="Calibri"/>
                              <w:sz w:val="20"/>
                              <w:szCs w:val="16"/>
                            </w:rPr>
                            <w:t>Frankfurt 2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83136C9" id="_x0000_t202" coordsize="21600,21600" o:spt="202" path="m,l,21600r21600,l21600,xe">
              <v:stroke joinstyle="miter"/>
              <v:path gradientshapeok="t" o:connecttype="rect"/>
            </v:shapetype>
            <v:shape id="_x0000_s1037" type="#_x0000_t202" style="position:absolute;margin-left:297pt;margin-top:-1.3pt;width:130.5pt;height:63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" filled="f" stroked="f">
              <v:textbox>
                <w:txbxContent>
                  <w:p w14:paraId="364240DC" w14:textId="77777777" w:rsidR="00785452" w:rsidRPr="00086410" w:rsidRDefault="00785452" w:rsidP="00785452">
                    <w:pPr>
                      <w:rPr>
                        <w:rFonts w:ascii="Calibri" w:hAnsi="Calibri"/>
                        <w:sz w:val="20"/>
                        <w:szCs w:val="16"/>
                      </w:rPr>
                    </w:pPr>
                    <w:r w:rsidRPr="00086410">
                      <w:rPr>
                        <w:rFonts w:ascii="Calibri" w:hAnsi="Calibri"/>
                        <w:sz w:val="20"/>
                        <w:szCs w:val="16"/>
                      </w:rPr>
                      <w:t xml:space="preserve">Steuer-Nr.: </w:t>
                    </w:r>
                    <w:r w:rsidR="008D0A5C">
                      <w:rPr>
                        <w:rFonts w:ascii="Calibri" w:hAnsi="Calibri"/>
                        <w:sz w:val="20"/>
                        <w:szCs w:val="16"/>
                      </w:rPr>
                      <w:t>12 822 00098</w:t>
                    </w:r>
                  </w:p>
                  <w:p w14:paraId="26BEF97C" w14:textId="77777777" w:rsidR="00785452" w:rsidRPr="00086410" w:rsidRDefault="00785452" w:rsidP="00785452">
                    <w:pPr>
                      <w:rPr>
                        <w:rFonts w:ascii="Calibri" w:hAnsi="Calibri"/>
                        <w:sz w:val="20"/>
                        <w:szCs w:val="16"/>
                      </w:rPr>
                    </w:pPr>
                    <w:r w:rsidRPr="00086410">
                      <w:rPr>
                        <w:rFonts w:ascii="Calibri" w:hAnsi="Calibri"/>
                        <w:sz w:val="20"/>
                        <w:szCs w:val="16"/>
                      </w:rPr>
                      <w:t xml:space="preserve">Finanzamt </w:t>
                    </w:r>
                    <w:r w:rsidR="000C1B95">
                      <w:rPr>
                        <w:rFonts w:ascii="Calibri" w:hAnsi="Calibri"/>
                        <w:sz w:val="20"/>
                        <w:szCs w:val="16"/>
                      </w:rPr>
                      <w:t>Frankfurt 2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18FB7D82" wp14:editId="030AAF15">
              <wp:simplePos x="0" y="0"/>
              <wp:positionH relativeFrom="column">
                <wp:posOffset>-95250</wp:posOffset>
              </wp:positionH>
              <wp:positionV relativeFrom="paragraph">
                <wp:posOffset>-6985</wp:posOffset>
              </wp:positionV>
              <wp:extent cx="1738630" cy="800100"/>
              <wp:effectExtent l="0" t="0" r="0" b="0"/>
              <wp:wrapNone/>
              <wp:docPr id="3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38630" cy="800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0557167" w14:textId="77777777" w:rsidR="00785452" w:rsidRPr="00086410" w:rsidRDefault="000C1B95" w:rsidP="00785452">
                          <w:pPr>
                            <w:rPr>
                              <w:rFonts w:ascii="Calibri" w:hAnsi="Calibri"/>
                              <w:sz w:val="20"/>
                              <w:szCs w:val="16"/>
                            </w:rPr>
                          </w:pPr>
                          <w:r>
                            <w:rPr>
                              <w:rFonts w:ascii="Calibri" w:hAnsi="Calibri"/>
                              <w:sz w:val="20"/>
                              <w:szCs w:val="16"/>
                            </w:rPr>
                            <w:t>Waldemar Goroll Trockenbau</w:t>
                          </w:r>
                        </w:p>
                        <w:p w14:paraId="78EC6AB6" w14:textId="77777777" w:rsidR="00785452" w:rsidRPr="00086410" w:rsidRDefault="00785452" w:rsidP="00785452">
                          <w:pPr>
                            <w:rPr>
                              <w:rFonts w:ascii="Calibri" w:hAnsi="Calibri"/>
                              <w:sz w:val="20"/>
                              <w:szCs w:val="16"/>
                            </w:rPr>
                          </w:pPr>
                          <w:r w:rsidRPr="00086410">
                            <w:rPr>
                              <w:rFonts w:ascii="Calibri" w:hAnsi="Calibri"/>
                              <w:sz w:val="20"/>
                              <w:szCs w:val="16"/>
                            </w:rPr>
                            <w:t xml:space="preserve">Inh. </w:t>
                          </w:r>
                          <w:r w:rsidR="000C1B95">
                            <w:rPr>
                              <w:rFonts w:ascii="Calibri" w:hAnsi="Calibri"/>
                              <w:sz w:val="20"/>
                              <w:szCs w:val="16"/>
                            </w:rPr>
                            <w:t>Waldemar Goroll</w:t>
                          </w:r>
                        </w:p>
                        <w:p w14:paraId="20C6B058" w14:textId="77777777" w:rsidR="00785452" w:rsidRDefault="000C1B95" w:rsidP="00785452">
                          <w:pPr>
                            <w:rPr>
                              <w:rFonts w:ascii="Calibri" w:hAnsi="Calibri"/>
                              <w:sz w:val="20"/>
                              <w:szCs w:val="16"/>
                            </w:rPr>
                          </w:pPr>
                          <w:r>
                            <w:rPr>
                              <w:rFonts w:ascii="Calibri" w:hAnsi="Calibri"/>
                              <w:sz w:val="20"/>
                              <w:szCs w:val="16"/>
                            </w:rPr>
                            <w:t>Maastrichter Ring 13</w:t>
                          </w:r>
                        </w:p>
                        <w:p w14:paraId="0167ECED" w14:textId="77777777" w:rsidR="000C1B95" w:rsidRPr="00086410" w:rsidRDefault="000C1B95" w:rsidP="00785452">
                          <w:pPr>
                            <w:rPr>
                              <w:rFonts w:ascii="Calibri" w:hAnsi="Calibri"/>
                              <w:sz w:val="20"/>
                              <w:szCs w:val="16"/>
                            </w:rPr>
                          </w:pPr>
                          <w:r>
                            <w:rPr>
                              <w:rFonts w:ascii="Calibri" w:hAnsi="Calibri"/>
                              <w:sz w:val="20"/>
                              <w:szCs w:val="16"/>
                            </w:rPr>
                            <w:t>60486 Frankfurt am Main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8FB7D82" id="Text Box 1" o:spid="_x0000_s1038" type="#_x0000_t202" style="position:absolute;margin-left:-7.5pt;margin-top:-.55pt;width:136.9pt;height:63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" filled="f" stroked="f">
              <v:textbox>
                <w:txbxContent>
                  <w:p w14:paraId="50557167" w14:textId="77777777" w:rsidR="00785452" w:rsidRPr="00086410" w:rsidRDefault="000C1B95" w:rsidP="00785452">
                    <w:pPr>
                      <w:rPr>
                        <w:rFonts w:ascii="Calibri" w:hAnsi="Calibri"/>
                        <w:sz w:val="20"/>
                        <w:szCs w:val="16"/>
                      </w:rPr>
                    </w:pPr>
                    <w:r>
                      <w:rPr>
                        <w:rFonts w:ascii="Calibri" w:hAnsi="Calibri"/>
                        <w:sz w:val="20"/>
                        <w:szCs w:val="16"/>
                      </w:rPr>
                      <w:t>Waldemar Goroll Trockenbau</w:t>
                    </w:r>
                  </w:p>
                  <w:p w14:paraId="78EC6AB6" w14:textId="77777777" w:rsidR="00785452" w:rsidRPr="00086410" w:rsidRDefault="00785452" w:rsidP="00785452">
                    <w:pPr>
                      <w:rPr>
                        <w:rFonts w:ascii="Calibri" w:hAnsi="Calibri"/>
                        <w:sz w:val="20"/>
                        <w:szCs w:val="16"/>
                      </w:rPr>
                    </w:pPr>
                    <w:r w:rsidRPr="00086410">
                      <w:rPr>
                        <w:rFonts w:ascii="Calibri" w:hAnsi="Calibri"/>
                        <w:sz w:val="20"/>
                        <w:szCs w:val="16"/>
                      </w:rPr>
                      <w:t xml:space="preserve">Inh. </w:t>
                    </w:r>
                    <w:r w:rsidR="000C1B95">
                      <w:rPr>
                        <w:rFonts w:ascii="Calibri" w:hAnsi="Calibri"/>
                        <w:sz w:val="20"/>
                        <w:szCs w:val="16"/>
                      </w:rPr>
                      <w:t>Waldemar Goroll</w:t>
                    </w:r>
                  </w:p>
                  <w:p w14:paraId="20C6B058" w14:textId="77777777" w:rsidR="00785452" w:rsidRDefault="000C1B95" w:rsidP="00785452">
                    <w:pPr>
                      <w:rPr>
                        <w:rFonts w:ascii="Calibri" w:hAnsi="Calibri"/>
                        <w:sz w:val="20"/>
                        <w:szCs w:val="16"/>
                      </w:rPr>
                    </w:pPr>
                    <w:r>
                      <w:rPr>
                        <w:rFonts w:ascii="Calibri" w:hAnsi="Calibri"/>
                        <w:sz w:val="20"/>
                        <w:szCs w:val="16"/>
                      </w:rPr>
                      <w:t>Maastrichter Ring 13</w:t>
                    </w:r>
                  </w:p>
                  <w:p w14:paraId="0167ECED" w14:textId="77777777" w:rsidR="000C1B95" w:rsidRPr="00086410" w:rsidRDefault="000C1B95" w:rsidP="00785452">
                    <w:pPr>
                      <w:rPr>
                        <w:rFonts w:ascii="Calibri" w:hAnsi="Calibri"/>
                        <w:sz w:val="20"/>
                        <w:szCs w:val="16"/>
                      </w:rPr>
                    </w:pPr>
                    <w:r>
                      <w:rPr>
                        <w:rFonts w:ascii="Calibri" w:hAnsi="Calibri"/>
                        <w:sz w:val="20"/>
                        <w:szCs w:val="16"/>
                      </w:rPr>
                      <w:t>60486 Frankfurt am Main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4BEB7DB6" wp14:editId="24429B18">
              <wp:simplePos x="0" y="0"/>
              <wp:positionH relativeFrom="column">
                <wp:posOffset>1700530</wp:posOffset>
              </wp:positionH>
              <wp:positionV relativeFrom="paragraph">
                <wp:posOffset>-6985</wp:posOffset>
              </wp:positionV>
              <wp:extent cx="2181225" cy="800100"/>
              <wp:effectExtent l="0" t="0" r="0" b="0"/>
              <wp:wrapNone/>
              <wp:docPr id="5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81225" cy="800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9075E36" w14:textId="77777777" w:rsidR="000C1B95" w:rsidRDefault="000C1B95" w:rsidP="00785452">
                          <w:pPr>
                            <w:rPr>
                              <w:rFonts w:ascii="Calibri" w:hAnsi="Calibri"/>
                              <w:sz w:val="20"/>
                              <w:szCs w:val="16"/>
                            </w:rPr>
                          </w:pPr>
                          <w:r>
                            <w:rPr>
                              <w:rFonts w:ascii="Calibri" w:hAnsi="Calibri"/>
                              <w:sz w:val="20"/>
                              <w:szCs w:val="16"/>
                            </w:rPr>
                            <w:t>N26</w:t>
                          </w:r>
                        </w:p>
                        <w:p w14:paraId="7AB5FD44" w14:textId="77777777" w:rsidR="00785452" w:rsidRPr="00086410" w:rsidRDefault="002D588F" w:rsidP="00785452">
                          <w:pPr>
                            <w:rPr>
                              <w:rFonts w:ascii="Calibri" w:hAnsi="Calibri"/>
                              <w:sz w:val="20"/>
                              <w:szCs w:val="16"/>
                            </w:rPr>
                          </w:pPr>
                          <w:r w:rsidRPr="00086410">
                            <w:rPr>
                              <w:rFonts w:ascii="Calibri" w:hAnsi="Calibri"/>
                              <w:sz w:val="20"/>
                              <w:szCs w:val="16"/>
                            </w:rPr>
                            <w:t>I</w:t>
                          </w:r>
                          <w:r w:rsidR="00342819" w:rsidRPr="00086410">
                            <w:rPr>
                              <w:rFonts w:ascii="Calibri" w:hAnsi="Calibri"/>
                              <w:sz w:val="20"/>
                              <w:szCs w:val="16"/>
                            </w:rPr>
                            <w:t xml:space="preserve">BAN: </w:t>
                          </w:r>
                          <w:r w:rsidR="00E24EEB">
                            <w:rPr>
                              <w:rFonts w:ascii="Calibri" w:hAnsi="Calibri"/>
                              <w:sz w:val="20"/>
                              <w:szCs w:val="16"/>
                            </w:rPr>
                            <w:t>DE92 1001 1001 2626 9202 45</w:t>
                          </w:r>
                        </w:p>
                        <w:p w14:paraId="32C21260" w14:textId="77777777" w:rsidR="005C34BA" w:rsidRPr="00342819" w:rsidRDefault="005C34BA" w:rsidP="00785452">
                          <w:pPr>
                            <w:rPr>
                              <w:sz w:val="32"/>
                            </w:rPr>
                          </w:pPr>
                          <w:r w:rsidRPr="00086410">
                            <w:rPr>
                              <w:rFonts w:ascii="Calibri" w:hAnsi="Calibri"/>
                              <w:sz w:val="20"/>
                              <w:szCs w:val="16"/>
                            </w:rPr>
                            <w:t xml:space="preserve">BIC: </w:t>
                          </w:r>
                          <w:r w:rsidR="000C1B95">
                            <w:rPr>
                              <w:rFonts w:ascii="Calibri" w:hAnsi="Calibri"/>
                              <w:sz w:val="20"/>
                              <w:szCs w:val="16"/>
                            </w:rPr>
                            <w:t>NTSBDEB1XXX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BEB7DB6" id="_x0000_s1039" type="#_x0000_t202" style="position:absolute;margin-left:133.9pt;margin-top:-.55pt;width:171.75pt;height:63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" filled="f" stroked="f">
              <v:textbox>
                <w:txbxContent>
                  <w:p w14:paraId="09075E36" w14:textId="77777777" w:rsidR="000C1B95" w:rsidRDefault="000C1B95" w:rsidP="00785452">
                    <w:pPr>
                      <w:rPr>
                        <w:rFonts w:ascii="Calibri" w:hAnsi="Calibri"/>
                        <w:sz w:val="20"/>
                        <w:szCs w:val="16"/>
                      </w:rPr>
                    </w:pPr>
                    <w:r>
                      <w:rPr>
                        <w:rFonts w:ascii="Calibri" w:hAnsi="Calibri"/>
                        <w:sz w:val="20"/>
                        <w:szCs w:val="16"/>
                      </w:rPr>
                      <w:t>N26</w:t>
                    </w:r>
                  </w:p>
                  <w:p w14:paraId="7AB5FD44" w14:textId="77777777" w:rsidR="00785452" w:rsidRPr="00086410" w:rsidRDefault="002D588F" w:rsidP="00785452">
                    <w:pPr>
                      <w:rPr>
                        <w:rFonts w:ascii="Calibri" w:hAnsi="Calibri"/>
                        <w:sz w:val="20"/>
                        <w:szCs w:val="16"/>
                      </w:rPr>
                    </w:pPr>
                    <w:r w:rsidRPr="00086410">
                      <w:rPr>
                        <w:rFonts w:ascii="Calibri" w:hAnsi="Calibri"/>
                        <w:sz w:val="20"/>
                        <w:szCs w:val="16"/>
                      </w:rPr>
                      <w:t>I</w:t>
                    </w:r>
                    <w:r w:rsidR="00342819" w:rsidRPr="00086410">
                      <w:rPr>
                        <w:rFonts w:ascii="Calibri" w:hAnsi="Calibri"/>
                        <w:sz w:val="20"/>
                        <w:szCs w:val="16"/>
                      </w:rPr>
                      <w:t xml:space="preserve">BAN: </w:t>
                    </w:r>
                    <w:r w:rsidR="00E24EEB">
                      <w:rPr>
                        <w:rFonts w:ascii="Calibri" w:hAnsi="Calibri"/>
                        <w:sz w:val="20"/>
                        <w:szCs w:val="16"/>
                      </w:rPr>
                      <w:t>DE92 1001 1001 2626 9202 45</w:t>
                    </w:r>
                  </w:p>
                  <w:p w14:paraId="32C21260" w14:textId="77777777" w:rsidR="005C34BA" w:rsidRPr="00342819" w:rsidRDefault="005C34BA" w:rsidP="00785452">
                    <w:pPr>
                      <w:rPr>
                        <w:sz w:val="32"/>
                      </w:rPr>
                    </w:pPr>
                    <w:r w:rsidRPr="00086410">
                      <w:rPr>
                        <w:rFonts w:ascii="Calibri" w:hAnsi="Calibri"/>
                        <w:sz w:val="20"/>
                        <w:szCs w:val="16"/>
                      </w:rPr>
                      <w:t xml:space="preserve">BIC: </w:t>
                    </w:r>
                    <w:r w:rsidR="000C1B95">
                      <w:rPr>
                        <w:rFonts w:ascii="Calibri" w:hAnsi="Calibri"/>
                        <w:sz w:val="20"/>
                        <w:szCs w:val="16"/>
                      </w:rPr>
                      <w:t>NTSBDEB1XXX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4" distB="4294967294" distL="114300" distR="114300" simplePos="0" relativeHeight="251659776" behindDoc="0" locked="0" layoutInCell="1" allowOverlap="1" wp14:anchorId="2A44A862" wp14:editId="26FC8814">
              <wp:simplePos x="0" y="0"/>
              <wp:positionH relativeFrom="column">
                <wp:posOffset>0</wp:posOffset>
              </wp:positionH>
              <wp:positionV relativeFrom="paragraph">
                <wp:posOffset>-57786</wp:posOffset>
              </wp:positionV>
              <wp:extent cx="5715000" cy="0"/>
              <wp:effectExtent l="0" t="0" r="0" b="0"/>
              <wp:wrapNone/>
              <wp:docPr id="2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15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921A84B" id="Line 8" o:spid="_x0000_s1026" style="position:absolute;z-index:25165977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0,-4.55pt" to="450pt,-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59AAB8" w14:textId="77777777" w:rsidR="0078376C" w:rsidRDefault="0078376C">
      <w:r>
        <w:separator/>
      </w:r>
    </w:p>
  </w:footnote>
  <w:footnote w:type="continuationSeparator" w:id="0">
    <w:p w14:paraId="3DCE5BCC" w14:textId="77777777" w:rsidR="0078376C" w:rsidRDefault="0078376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FD8C80" w14:textId="77777777" w:rsidR="00785452" w:rsidRPr="00086410" w:rsidRDefault="00DD45C7">
    <w:pPr>
      <w:pStyle w:val="Kopfzeile"/>
      <w:rPr>
        <w:color w:val="B8CCE4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65514E47" wp14:editId="7B34EB3B">
              <wp:simplePos x="0" y="0"/>
              <wp:positionH relativeFrom="column">
                <wp:posOffset>-175895</wp:posOffset>
              </wp:positionH>
              <wp:positionV relativeFrom="paragraph">
                <wp:posOffset>-316230</wp:posOffset>
              </wp:positionV>
              <wp:extent cx="6153150" cy="742950"/>
              <wp:effectExtent l="0" t="0" r="0" b="0"/>
              <wp:wrapNone/>
              <wp:docPr id="6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153150" cy="7429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DEC21F0" w14:textId="77777777" w:rsidR="002F6A83" w:rsidRDefault="002F6A83" w:rsidP="00502216">
                          <w:pPr>
                            <w:rPr>
                              <w:rFonts w:ascii="Arial" w:hAnsi="Arial" w:cs="Arial"/>
                              <w:color w:val="1F497D"/>
                              <w:sz w:val="36"/>
                              <w:szCs w:val="36"/>
                            </w:rPr>
                          </w:pPr>
                        </w:p>
                        <w:p w14:paraId="16DEE422" w14:textId="77777777" w:rsidR="00380889" w:rsidRPr="00086410" w:rsidRDefault="00595A73" w:rsidP="00502216">
                          <w:pPr>
                            <w:rPr>
                              <w:rFonts w:ascii="Arial" w:hAnsi="Arial" w:cs="Arial"/>
                              <w:color w:val="1F497D"/>
                              <w:sz w:val="28"/>
                              <w:szCs w:val="40"/>
                            </w:rPr>
                          </w:pPr>
                          <w:r w:rsidRPr="00595A73">
                            <w:rPr>
                              <w:rFonts w:ascii="Arial" w:hAnsi="Arial" w:cs="Arial"/>
                              <w:color w:val="1F497D"/>
                              <w:sz w:val="36"/>
                              <w:szCs w:val="36"/>
                            </w:rPr>
                            <w:t>Waldemar Goroll Trockenbau</w:t>
                          </w:r>
                          <w:r w:rsidR="00502216" w:rsidRPr="00086410">
                            <w:rPr>
                              <w:rFonts w:ascii="Arial" w:hAnsi="Arial" w:cs="Arial"/>
                              <w:color w:val="1F497D"/>
                              <w:sz w:val="56"/>
                              <w:szCs w:val="40"/>
                            </w:rPr>
                            <w:br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5514E47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36" type="#_x0000_t202" style="position:absolute;margin-left:-13.85pt;margin-top:-24.9pt;width:484.5pt;height:58.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" filled="f" stroked="f">
              <v:textbox>
                <w:txbxContent>
                  <w:p w14:paraId="6DEC21F0" w14:textId="77777777" w:rsidR="002F6A83" w:rsidRDefault="002F6A83" w:rsidP="00502216">
                    <w:pPr>
                      <w:rPr>
                        <w:rFonts w:ascii="Arial" w:hAnsi="Arial" w:cs="Arial"/>
                        <w:color w:val="1F497D"/>
                        <w:sz w:val="36"/>
                        <w:szCs w:val="36"/>
                      </w:rPr>
                    </w:pPr>
                  </w:p>
                  <w:p w14:paraId="16DEE422" w14:textId="77777777" w:rsidR="00380889" w:rsidRPr="00086410" w:rsidRDefault="00595A73" w:rsidP="00502216">
                    <w:pPr>
                      <w:rPr>
                        <w:rFonts w:ascii="Arial" w:hAnsi="Arial" w:cs="Arial"/>
                        <w:color w:val="1F497D"/>
                        <w:sz w:val="28"/>
                        <w:szCs w:val="40"/>
                      </w:rPr>
                    </w:pPr>
                    <w:r w:rsidRPr="00595A73">
                      <w:rPr>
                        <w:rFonts w:ascii="Arial" w:hAnsi="Arial" w:cs="Arial"/>
                        <w:color w:val="1F497D"/>
                        <w:sz w:val="36"/>
                        <w:szCs w:val="36"/>
                      </w:rPr>
                      <w:t>Waldemar Goroll Trockenbau</w:t>
                    </w:r>
                    <w:r w:rsidR="00502216" w:rsidRPr="00086410">
                      <w:rPr>
                        <w:rFonts w:ascii="Arial" w:hAnsi="Arial" w:cs="Arial"/>
                        <w:color w:val="1F497D"/>
                        <w:sz w:val="56"/>
                        <w:szCs w:val="40"/>
                      </w:rPr>
                      <w:br/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1115B3"/>
    <w:multiLevelType w:val="hybridMultilevel"/>
    <w:tmpl w:val="38DCBC48"/>
    <w:lvl w:ilvl="0" w:tplc="C3E4A91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580898"/>
    <w:multiLevelType w:val="hybridMultilevel"/>
    <w:tmpl w:val="D70C7E0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-Porto::GUID" w:val="{41930374-6514-45cc-afb6-9d59981202d3}"/>
  </w:docVars>
  <w:rsids>
    <w:rsidRoot w:val="008A1B71"/>
    <w:rsid w:val="00014FB0"/>
    <w:rsid w:val="00015BC7"/>
    <w:rsid w:val="000241EC"/>
    <w:rsid w:val="00031594"/>
    <w:rsid w:val="00034897"/>
    <w:rsid w:val="00060BD1"/>
    <w:rsid w:val="00070A03"/>
    <w:rsid w:val="0008511A"/>
    <w:rsid w:val="00086410"/>
    <w:rsid w:val="000958B6"/>
    <w:rsid w:val="000B2B2B"/>
    <w:rsid w:val="000C1B95"/>
    <w:rsid w:val="000C39ED"/>
    <w:rsid w:val="000C73E0"/>
    <w:rsid w:val="000F74E7"/>
    <w:rsid w:val="00103480"/>
    <w:rsid w:val="001333BD"/>
    <w:rsid w:val="00141086"/>
    <w:rsid w:val="00191819"/>
    <w:rsid w:val="001C3021"/>
    <w:rsid w:val="001F5D42"/>
    <w:rsid w:val="00203ECC"/>
    <w:rsid w:val="00220B82"/>
    <w:rsid w:val="00255B87"/>
    <w:rsid w:val="00257B82"/>
    <w:rsid w:val="00285A03"/>
    <w:rsid w:val="002A7440"/>
    <w:rsid w:val="002B62BF"/>
    <w:rsid w:val="002D588F"/>
    <w:rsid w:val="002D7912"/>
    <w:rsid w:val="002F6A83"/>
    <w:rsid w:val="0032409B"/>
    <w:rsid w:val="00327ED0"/>
    <w:rsid w:val="0033176A"/>
    <w:rsid w:val="00333430"/>
    <w:rsid w:val="003368B6"/>
    <w:rsid w:val="00342819"/>
    <w:rsid w:val="00344C85"/>
    <w:rsid w:val="00360958"/>
    <w:rsid w:val="00380889"/>
    <w:rsid w:val="0038311A"/>
    <w:rsid w:val="00396BB8"/>
    <w:rsid w:val="003E3E5C"/>
    <w:rsid w:val="00476026"/>
    <w:rsid w:val="00494E36"/>
    <w:rsid w:val="004A7812"/>
    <w:rsid w:val="004C3801"/>
    <w:rsid w:val="004D238A"/>
    <w:rsid w:val="00502216"/>
    <w:rsid w:val="00506D1E"/>
    <w:rsid w:val="0053770D"/>
    <w:rsid w:val="0055602D"/>
    <w:rsid w:val="00595A73"/>
    <w:rsid w:val="005A61BB"/>
    <w:rsid w:val="005C2C9C"/>
    <w:rsid w:val="005C34BA"/>
    <w:rsid w:val="005D0410"/>
    <w:rsid w:val="005F149B"/>
    <w:rsid w:val="005F59D0"/>
    <w:rsid w:val="006062C9"/>
    <w:rsid w:val="00630C24"/>
    <w:rsid w:val="00651599"/>
    <w:rsid w:val="00682D65"/>
    <w:rsid w:val="006B12EA"/>
    <w:rsid w:val="006B1BF2"/>
    <w:rsid w:val="006B51DB"/>
    <w:rsid w:val="006B524F"/>
    <w:rsid w:val="006C4770"/>
    <w:rsid w:val="0070107D"/>
    <w:rsid w:val="00705C05"/>
    <w:rsid w:val="00721A40"/>
    <w:rsid w:val="007273F8"/>
    <w:rsid w:val="00727CA3"/>
    <w:rsid w:val="00752C40"/>
    <w:rsid w:val="007654FE"/>
    <w:rsid w:val="0078376C"/>
    <w:rsid w:val="00785452"/>
    <w:rsid w:val="007A37FC"/>
    <w:rsid w:val="007A6AD6"/>
    <w:rsid w:val="007E6366"/>
    <w:rsid w:val="00805523"/>
    <w:rsid w:val="00805EE6"/>
    <w:rsid w:val="00851F9F"/>
    <w:rsid w:val="00882EBB"/>
    <w:rsid w:val="00886268"/>
    <w:rsid w:val="008A1B71"/>
    <w:rsid w:val="008A2C0A"/>
    <w:rsid w:val="008D0A5C"/>
    <w:rsid w:val="008E41CC"/>
    <w:rsid w:val="009078E7"/>
    <w:rsid w:val="0092796F"/>
    <w:rsid w:val="009313F9"/>
    <w:rsid w:val="00953D14"/>
    <w:rsid w:val="00997A8F"/>
    <w:rsid w:val="009C574A"/>
    <w:rsid w:val="009D56FF"/>
    <w:rsid w:val="009E2EF1"/>
    <w:rsid w:val="009F73E8"/>
    <w:rsid w:val="00A03A65"/>
    <w:rsid w:val="00A44F7D"/>
    <w:rsid w:val="00A556F3"/>
    <w:rsid w:val="00A76DD4"/>
    <w:rsid w:val="00AA0BBE"/>
    <w:rsid w:val="00AB10B1"/>
    <w:rsid w:val="00AB3878"/>
    <w:rsid w:val="00AB612B"/>
    <w:rsid w:val="00AD481F"/>
    <w:rsid w:val="00B45BB8"/>
    <w:rsid w:val="00B6106A"/>
    <w:rsid w:val="00B76F3D"/>
    <w:rsid w:val="00B772EA"/>
    <w:rsid w:val="00B8386F"/>
    <w:rsid w:val="00C00FB8"/>
    <w:rsid w:val="00C20A13"/>
    <w:rsid w:val="00C3538A"/>
    <w:rsid w:val="00C50CBC"/>
    <w:rsid w:val="00C57636"/>
    <w:rsid w:val="00C7529C"/>
    <w:rsid w:val="00C76CDF"/>
    <w:rsid w:val="00CE5AA7"/>
    <w:rsid w:val="00CF418C"/>
    <w:rsid w:val="00D1247D"/>
    <w:rsid w:val="00D13EC8"/>
    <w:rsid w:val="00D14EC3"/>
    <w:rsid w:val="00D21603"/>
    <w:rsid w:val="00D30E31"/>
    <w:rsid w:val="00D33FAB"/>
    <w:rsid w:val="00D4122A"/>
    <w:rsid w:val="00D4624C"/>
    <w:rsid w:val="00D76CD4"/>
    <w:rsid w:val="00DA2E41"/>
    <w:rsid w:val="00DB0396"/>
    <w:rsid w:val="00DB2AC7"/>
    <w:rsid w:val="00DB2D21"/>
    <w:rsid w:val="00DD31B4"/>
    <w:rsid w:val="00DD45C7"/>
    <w:rsid w:val="00DE76D6"/>
    <w:rsid w:val="00E0529C"/>
    <w:rsid w:val="00E14163"/>
    <w:rsid w:val="00E1672C"/>
    <w:rsid w:val="00E24EEB"/>
    <w:rsid w:val="00E3264E"/>
    <w:rsid w:val="00E32E3B"/>
    <w:rsid w:val="00E335DE"/>
    <w:rsid w:val="00E743F0"/>
    <w:rsid w:val="00E96F73"/>
    <w:rsid w:val="00EB0D3F"/>
    <w:rsid w:val="00ED2C36"/>
    <w:rsid w:val="00F16085"/>
    <w:rsid w:val="00F3410A"/>
    <w:rsid w:val="00F77311"/>
    <w:rsid w:val="00F80373"/>
    <w:rsid w:val="00F94A57"/>
    <w:rsid w:val="00F94E4F"/>
    <w:rsid w:val="00FC5A2C"/>
    <w:rsid w:val="00FE1EA2"/>
    <w:rsid w:val="00FE5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505B8D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D13EC8"/>
    <w:rPr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rsid w:val="008A1B71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8A1B71"/>
    <w:pPr>
      <w:tabs>
        <w:tab w:val="center" w:pos="4536"/>
        <w:tab w:val="right" w:pos="9072"/>
      </w:tabs>
    </w:pPr>
  </w:style>
  <w:style w:type="table" w:styleId="Tabellenraster">
    <w:name w:val="Table Grid"/>
    <w:basedOn w:val="NormaleTabelle"/>
    <w:rsid w:val="003808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502216"/>
    <w:pPr>
      <w:ind w:left="720"/>
      <w:contextualSpacing/>
    </w:pPr>
  </w:style>
  <w:style w:type="character" w:styleId="Hyperlink">
    <w:name w:val="Hyperlink"/>
    <w:rsid w:val="003E3E5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77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4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3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727BE6-1DB3-42CD-BEE8-F9FFD72711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</Words>
  <Characters>192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2020-03-31T17:54:00Z</dcterms:created>
  <dcterms:modified xsi:type="dcterms:W3CDTF">2020-04-20T13:30:00Z</dcterms:modified>
</cp:coreProperties>
</file>