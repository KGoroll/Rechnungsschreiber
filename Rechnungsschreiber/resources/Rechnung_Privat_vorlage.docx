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4287" w14:textId="77777777" w:rsidR="008A1B71" w:rsidRPr="00502216" w:rsidRDefault="00DD45C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11CBC" wp14:editId="77E84BAF">
                <wp:simplePos x="0" y="0"/>
                <wp:positionH relativeFrom="column">
                  <wp:posOffset>3401060</wp:posOffset>
                </wp:positionH>
                <wp:positionV relativeFrom="paragraph">
                  <wp:posOffset>-1270</wp:posOffset>
                </wp:positionV>
                <wp:extent cx="2385695" cy="10668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D1DE3" w14:textId="77777777" w:rsidR="00FE1EA2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Waldemar Goroll Trockenbau</w:t>
                            </w:r>
                          </w:p>
                          <w:p w14:paraId="49707743" w14:textId="77777777" w:rsidR="008A1B71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Maastrichter Ring 13</w:t>
                            </w:r>
                          </w:p>
                          <w:p w14:paraId="7A9C3175" w14:textId="77777777" w:rsidR="00785452" w:rsidRPr="00502216" w:rsidRDefault="00595A73" w:rsidP="00851F9F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60486 Frankfurt am Main</w:t>
                            </w:r>
                          </w:p>
                          <w:p w14:paraId="552259D4" w14:textId="77777777"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0157 71330641</w:t>
                            </w:r>
                          </w:p>
                          <w:p w14:paraId="21DCEB77" w14:textId="77777777" w:rsidR="008A1B71" w:rsidRPr="00502216" w:rsidRDefault="00C00FB8" w:rsidP="00595A7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gowaldemar@gmail.com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11C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8pt;margin-top:-.1pt;width:187.8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WV9AEAAMgDAAAOAAAAZHJzL2Uyb0RvYy54bWysU9tu2zAMfR+wfxD0vthJkyw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" filled="f" stroked="f">
                <v:textbox>
                  <w:txbxContent>
                    <w:p w14:paraId="40FD1DE3" w14:textId="77777777" w:rsidR="00FE1EA2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Waldemar Goroll Trockenbau</w:t>
                      </w:r>
                    </w:p>
                    <w:p w14:paraId="49707743" w14:textId="77777777" w:rsidR="008A1B71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Maastrichter Ring 13</w:t>
                      </w:r>
                    </w:p>
                    <w:p w14:paraId="7A9C3175" w14:textId="77777777" w:rsidR="00785452" w:rsidRPr="00502216" w:rsidRDefault="00595A73" w:rsidP="00851F9F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60486 Frankfurt am Main</w:t>
                      </w:r>
                    </w:p>
                    <w:p w14:paraId="552259D4" w14:textId="77777777"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0157 71330641</w:t>
                      </w:r>
                    </w:p>
                    <w:p w14:paraId="21DCEB77" w14:textId="77777777" w:rsidR="008A1B71" w:rsidRPr="00502216" w:rsidRDefault="00C00FB8" w:rsidP="00595A73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gowaldemar@gmail.com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99519BF" w14:textId="77777777" w:rsidR="008A1B71" w:rsidRPr="00502216" w:rsidRDefault="008A1B71" w:rsidP="008A1B71">
      <w:pPr>
        <w:rPr>
          <w:rFonts w:ascii="Arial" w:hAnsi="Arial" w:cs="Arial"/>
        </w:rPr>
      </w:pPr>
    </w:p>
    <w:p w14:paraId="78099305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AC6E4A" wp14:editId="630FCE25">
                <wp:simplePos x="0" y="0"/>
                <wp:positionH relativeFrom="column">
                  <wp:posOffset>-123825</wp:posOffset>
                </wp:positionH>
                <wp:positionV relativeFrom="paragraph">
                  <wp:posOffset>48260</wp:posOffset>
                </wp:positionV>
                <wp:extent cx="2938780" cy="14878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F5F13" w14:textId="77777777" w:rsidR="008A1B71" w:rsidRPr="00595A73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6E1F002A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656482A" w14:textId="77777777" w:rsidR="008D0A5C" w:rsidRDefault="008D0A5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71B454E" w14:textId="77777777" w:rsidR="008D0A5C" w:rsidRDefault="008D0A5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83B85DF" w14:textId="2B730557" w:rsidR="00CE5AA7" w:rsidRPr="00CE5AA7" w:rsidRDefault="00CE5AA7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AA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Familie </w:t>
                            </w:r>
                            <w:bookmarkStart w:id="0" w:name="_GoBack"/>
                            <w:bookmarkEnd w:id="0"/>
                            <w:r w:rsidRPr="00CE5AA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Carolin und Christian Firle </w:t>
                            </w:r>
                          </w:p>
                          <w:p w14:paraId="4E8BB000" w14:textId="77777777" w:rsidR="00CE5AA7" w:rsidRPr="00CE5AA7" w:rsidRDefault="00CE5AA7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AA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Zum weißen Stein 13a</w:t>
                            </w:r>
                          </w:p>
                          <w:p w14:paraId="5FEBD0BB" w14:textId="77777777" w:rsidR="00CE5AA7" w:rsidRPr="00CE5AA7" w:rsidRDefault="00CE5AA7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E5AA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36103 Flieden-Magdlos</w:t>
                            </w:r>
                          </w:p>
                          <w:p w14:paraId="74B382E0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C6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75pt;margin-top:3.8pt;width:231.4pt;height:11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" filled="f" stroked="f">
                <v:textbox>
                  <w:txbxContent>
                    <w:p w14:paraId="04EF5F13" w14:textId="77777777" w:rsidR="008A1B71" w:rsidRPr="00595A73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6E1F002A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3656482A" w14:textId="77777777" w:rsidR="008D0A5C" w:rsidRDefault="008D0A5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71B454E" w14:textId="77777777" w:rsidR="008D0A5C" w:rsidRDefault="008D0A5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83B85DF" w14:textId="2B730557" w:rsidR="00CE5AA7" w:rsidRPr="00CE5AA7" w:rsidRDefault="00CE5AA7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AA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Familie </w:t>
                      </w:r>
                      <w:bookmarkStart w:id="1" w:name="_GoBack"/>
                      <w:bookmarkEnd w:id="1"/>
                      <w:r w:rsidRPr="00CE5AA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Carolin und Christian Firle </w:t>
                      </w:r>
                    </w:p>
                    <w:p w14:paraId="4E8BB000" w14:textId="77777777" w:rsidR="00CE5AA7" w:rsidRPr="00CE5AA7" w:rsidRDefault="00CE5AA7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AA7">
                        <w:rPr>
                          <w:rFonts w:ascii="Arial" w:hAnsi="Arial" w:cs="Arial"/>
                          <w:sz w:val="22"/>
                          <w:szCs w:val="22"/>
                        </w:rPr>
                        <w:t>Zum weißen Stein 13a</w:t>
                      </w:r>
                    </w:p>
                    <w:p w14:paraId="5FEBD0BB" w14:textId="77777777" w:rsidR="00CE5AA7" w:rsidRPr="00CE5AA7" w:rsidRDefault="00CE5AA7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E5AA7">
                        <w:rPr>
                          <w:rFonts w:ascii="Arial" w:hAnsi="Arial" w:cs="Arial"/>
                          <w:sz w:val="22"/>
                          <w:szCs w:val="22"/>
                        </w:rPr>
                        <w:t>36103 Flieden-Magdlos</w:t>
                      </w:r>
                    </w:p>
                    <w:p w14:paraId="74B382E0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A1078" w14:textId="77777777" w:rsidR="008A1B71" w:rsidRPr="00502216" w:rsidRDefault="008A1B71" w:rsidP="008A1B71">
      <w:pPr>
        <w:rPr>
          <w:rFonts w:ascii="Arial" w:hAnsi="Arial" w:cs="Arial"/>
        </w:rPr>
      </w:pPr>
    </w:p>
    <w:p w14:paraId="74368390" w14:textId="77777777" w:rsidR="008A1B71" w:rsidRPr="00502216" w:rsidRDefault="008A1B71" w:rsidP="008A1B71">
      <w:pPr>
        <w:rPr>
          <w:rFonts w:ascii="Arial" w:hAnsi="Arial" w:cs="Arial"/>
        </w:rPr>
      </w:pPr>
    </w:p>
    <w:p w14:paraId="6A621F73" w14:textId="77777777" w:rsidR="008A1B71" w:rsidRPr="00502216" w:rsidRDefault="008A1B71" w:rsidP="008A1B71">
      <w:pPr>
        <w:rPr>
          <w:rFonts w:ascii="Arial" w:hAnsi="Arial" w:cs="Arial"/>
        </w:rPr>
      </w:pPr>
    </w:p>
    <w:p w14:paraId="515D6D98" w14:textId="77777777" w:rsidR="008A1B71" w:rsidRPr="00502216" w:rsidRDefault="008A1B71" w:rsidP="008A1B71">
      <w:pPr>
        <w:rPr>
          <w:rFonts w:ascii="Arial" w:hAnsi="Arial" w:cs="Arial"/>
        </w:rPr>
      </w:pPr>
    </w:p>
    <w:p w14:paraId="084252DD" w14:textId="77777777" w:rsidR="008A1B71" w:rsidRPr="00502216" w:rsidRDefault="008A1B71" w:rsidP="008A1B71">
      <w:pPr>
        <w:rPr>
          <w:rFonts w:ascii="Arial" w:hAnsi="Arial" w:cs="Arial"/>
        </w:rPr>
      </w:pPr>
    </w:p>
    <w:p w14:paraId="73719850" w14:textId="77777777" w:rsidR="008A1B71" w:rsidRPr="00502216" w:rsidRDefault="008A1B71" w:rsidP="008A1B71">
      <w:pPr>
        <w:rPr>
          <w:rFonts w:ascii="Arial" w:hAnsi="Arial" w:cs="Arial"/>
        </w:rPr>
      </w:pPr>
    </w:p>
    <w:p w14:paraId="67ED1F75" w14:textId="77777777" w:rsidR="008A1B71" w:rsidRDefault="008A1B71" w:rsidP="008A1B71">
      <w:pPr>
        <w:rPr>
          <w:rFonts w:ascii="Arial" w:hAnsi="Arial" w:cs="Arial"/>
        </w:rPr>
      </w:pPr>
    </w:p>
    <w:p w14:paraId="0EDCC903" w14:textId="77777777" w:rsidR="00E24EEB" w:rsidRDefault="00E24EEB" w:rsidP="008A1B71">
      <w:pPr>
        <w:rPr>
          <w:rFonts w:ascii="Arial" w:hAnsi="Arial" w:cs="Arial"/>
        </w:rPr>
      </w:pPr>
    </w:p>
    <w:p w14:paraId="47183515" w14:textId="77777777" w:rsidR="00E24EEB" w:rsidRDefault="00E24EEB" w:rsidP="008A1B71">
      <w:pPr>
        <w:rPr>
          <w:rFonts w:ascii="Arial" w:hAnsi="Arial" w:cs="Arial"/>
        </w:rPr>
      </w:pPr>
    </w:p>
    <w:p w14:paraId="06B93AED" w14:textId="77777777" w:rsidR="00E24EEB" w:rsidRDefault="00DD45C7" w:rsidP="008A1B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064434C" wp14:editId="51769CFD">
                <wp:simplePos x="0" y="0"/>
                <wp:positionH relativeFrom="column">
                  <wp:posOffset>-9525</wp:posOffset>
                </wp:positionH>
                <wp:positionV relativeFrom="paragraph">
                  <wp:posOffset>130809</wp:posOffset>
                </wp:positionV>
                <wp:extent cx="57150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21E87" id="Line 1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0.3pt" to="4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qwAEAAGoDAAAOAAAAZHJzL2Uyb0RvYy54bWysU02P2yAQvVfqf0DcG9tR3Q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"/>
            </w:pict>
          </mc:Fallback>
        </mc:AlternateContent>
      </w:r>
    </w:p>
    <w:p w14:paraId="0B1656D7" w14:textId="77777777" w:rsidR="00E24EEB" w:rsidRPr="00502216" w:rsidRDefault="00E24EEB" w:rsidP="008A1B71">
      <w:pPr>
        <w:rPr>
          <w:rFonts w:ascii="Arial" w:hAnsi="Arial" w:cs="Arial"/>
        </w:rPr>
      </w:pPr>
    </w:p>
    <w:p w14:paraId="730E272E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182C8" wp14:editId="73B30992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F788" w14:textId="77777777"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${datum}</w:t>
                            </w:r>
                          </w:p>
                          <w:p w14:paraId="7E39DE0A" w14:textId="77777777"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Leistungs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zeitraum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KW </w:t>
                            </w:r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${woche}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Kundennummer: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000</w:t>
                            </w:r>
                            <w:r w:rsidR="00CE5AA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182C8" id="Text Box 7" o:spid="_x0000_s1028" type="#_x0000_t202" style="position:absolute;margin-left:221.65pt;margin-top:4.35pt;width:237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" filled="f" stroked="f">
                <v:textbox>
                  <w:txbxContent>
                    <w:p w14:paraId="0B19F788" w14:textId="77777777"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datum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7E39DE0A" w14:textId="77777777"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Leistungs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zeitraum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KW </w:t>
                      </w:r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woche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Kundennummer: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000</w:t>
                      </w:r>
                      <w:r w:rsidR="00CE5AA7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831ADA" wp14:editId="5EA9FDED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CCCBC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1ADA" id="Text Box 4" o:spid="_x0000_s1029" type="#_x0000_t202" style="position:absolute;margin-left:-9pt;margin-top:6.2pt;width:181.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" filled="f" stroked="f">
                <v:textbox>
                  <w:txbxContent>
                    <w:p w14:paraId="0D4CCCBC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01020EF1" w14:textId="77777777" w:rsidR="008A1B71" w:rsidRPr="00502216" w:rsidRDefault="008A1B71" w:rsidP="008A1B71">
      <w:pPr>
        <w:rPr>
          <w:rFonts w:ascii="Arial" w:hAnsi="Arial" w:cs="Arial"/>
        </w:rPr>
      </w:pPr>
    </w:p>
    <w:p w14:paraId="4703F783" w14:textId="77777777" w:rsidR="008A1B71" w:rsidRPr="00502216" w:rsidRDefault="008A1B71" w:rsidP="008A1B71">
      <w:pPr>
        <w:rPr>
          <w:rFonts w:ascii="Arial" w:hAnsi="Arial" w:cs="Arial"/>
        </w:rPr>
      </w:pPr>
    </w:p>
    <w:p w14:paraId="7E3B2CC3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7F5A0B" wp14:editId="42AE35E2">
                <wp:simplePos x="0" y="0"/>
                <wp:positionH relativeFrom="column">
                  <wp:posOffset>-118745</wp:posOffset>
                </wp:positionH>
                <wp:positionV relativeFrom="paragraph">
                  <wp:posOffset>121285</wp:posOffset>
                </wp:positionV>
                <wp:extent cx="241935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5ED6" w14:textId="77777777"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Nr. </w:t>
                            </w:r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${rechnungsNr}</w:t>
                            </w:r>
                          </w:p>
                          <w:p w14:paraId="51F316C0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F5A0B" id="Text Box 5" o:spid="_x0000_s1030" type="#_x0000_t202" style="position:absolute;margin-left:-9.35pt;margin-top:9.55pt;width:190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" filled="f" stroked="f">
                <v:textbox>
                  <w:txbxContent>
                    <w:p w14:paraId="60705ED6" w14:textId="77777777"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Nr. </w:t>
                      </w:r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rechnungsNr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F316C0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3F3127C8" w14:textId="77777777" w:rsidR="008A1B71" w:rsidRPr="00502216" w:rsidRDefault="008A1B71" w:rsidP="008A1B71">
      <w:pPr>
        <w:rPr>
          <w:rFonts w:ascii="Arial" w:hAnsi="Arial" w:cs="Arial"/>
        </w:rPr>
      </w:pPr>
    </w:p>
    <w:p w14:paraId="5BCFEFB5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55E96F" wp14:editId="6AE901FE">
                <wp:simplePos x="0" y="0"/>
                <wp:positionH relativeFrom="column">
                  <wp:posOffset>-118746</wp:posOffset>
                </wp:positionH>
                <wp:positionV relativeFrom="paragraph">
                  <wp:posOffset>56515</wp:posOffset>
                </wp:positionV>
                <wp:extent cx="5705475" cy="295275"/>
                <wp:effectExtent l="0" t="0" r="0" b="952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DE651" w14:textId="480A7C3E" w:rsidR="008A1B71" w:rsidRPr="00595A73" w:rsidRDefault="00595A73" w:rsidP="008A1B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5A7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Bauvorhaben: </w:t>
                            </w:r>
                            <w:r w:rsidR="00D7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${bauvorhaben</w:t>
                            </w:r>
                            <w:r w:rsidR="00015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5E96F" id="Text Box 8" o:spid="_x0000_s1031" type="#_x0000_t202" style="position:absolute;margin-left:-9.35pt;margin-top:4.45pt;width:449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" filled="f" stroked="f">
                <v:textbox>
                  <w:txbxContent>
                    <w:p w14:paraId="61CDE651" w14:textId="480A7C3E" w:rsidR="008A1B71" w:rsidRPr="00595A73" w:rsidRDefault="00595A73" w:rsidP="008A1B7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95A7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Bauvorhaben: </w:t>
                      </w:r>
                      <w:r w:rsidR="00D76CD4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0"/>
                          <w:szCs w:val="20"/>
                        </w:rPr>
                        <w:t>bauvorhaben</w:t>
                      </w:r>
                      <w:proofErr w:type="spellEnd"/>
                      <w:r w:rsidR="00015BC7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2BDA9B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7FE4FBC" wp14:editId="4245867C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81524" id="Line 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"/>
            </w:pict>
          </mc:Fallback>
        </mc:AlternateContent>
      </w:r>
    </w:p>
    <w:p w14:paraId="546E3CB5" w14:textId="77777777"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3"/>
        <w:gridCol w:w="2104"/>
        <w:gridCol w:w="2135"/>
      </w:tblGrid>
      <w:tr w:rsidR="00502216" w:rsidRPr="00502216" w14:paraId="1CE4D0CC" w14:textId="77777777" w:rsidTr="00086410">
        <w:tc>
          <w:tcPr>
            <w:tcW w:w="7054" w:type="dxa"/>
            <w:gridSpan w:val="2"/>
            <w:shd w:val="clear" w:color="auto" w:fill="C6D9F1"/>
          </w:tcPr>
          <w:p w14:paraId="241BC1C6" w14:textId="77777777" w:rsidR="00502216" w:rsidRPr="00086410" w:rsidRDefault="00502216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2158" w:type="dxa"/>
            <w:shd w:val="clear" w:color="auto" w:fill="C6D9F1"/>
          </w:tcPr>
          <w:p w14:paraId="57E5907C" w14:textId="77777777" w:rsidR="00502216" w:rsidRPr="00086410" w:rsidRDefault="00502216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502216" w:rsidRPr="00502216" w14:paraId="291E2E7F" w14:textId="77777777" w:rsidTr="00086410">
        <w:trPr>
          <w:trHeight w:val="1183"/>
        </w:trPr>
        <w:tc>
          <w:tcPr>
            <w:tcW w:w="7054" w:type="dxa"/>
            <w:gridSpan w:val="2"/>
            <w:shd w:val="clear" w:color="auto" w:fill="auto"/>
          </w:tcPr>
          <w:p w14:paraId="112ADD3B" w14:textId="77777777" w:rsidR="00502216" w:rsidRPr="00086410" w:rsidRDefault="00D76CD4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${beschreibung}</w:t>
            </w:r>
          </w:p>
        </w:tc>
        <w:tc>
          <w:tcPr>
            <w:tcW w:w="2158" w:type="dxa"/>
            <w:shd w:val="clear" w:color="auto" w:fill="auto"/>
          </w:tcPr>
          <w:p w14:paraId="3475DFF9" w14:textId="77777777" w:rsidR="00502216" w:rsidRPr="00086410" w:rsidRDefault="00D76CD4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${betrag} </w:t>
            </w:r>
            <w:r w:rsidR="00502216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2FBE53A6" w14:textId="77777777" w:rsidTr="00086410"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EA8C37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211D7CD" w14:textId="77777777" w:rsidR="00494E36" w:rsidRPr="00086410" w:rsidRDefault="00220B82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086410">
              <w:rPr>
                <w:rFonts w:ascii="Arial" w:hAnsi="Arial" w:cs="Arial"/>
              </w:rPr>
              <w:t>Summe netto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51908154" w14:textId="77777777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${betrag}</w:t>
            </w:r>
            <w:r w:rsidR="00070A03" w:rsidRPr="00086410">
              <w:rPr>
                <w:rFonts w:ascii="Arial" w:hAnsi="Arial" w:cs="Arial"/>
              </w:rPr>
              <w:t xml:space="preserve"> </w:t>
            </w:r>
            <w:r w:rsidR="00AB3878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3977BDFD" w14:textId="77777777" w:rsidTr="00086410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BE2DE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5B3723" w14:textId="77777777" w:rsidR="00494E36" w:rsidRPr="00086410" w:rsidRDefault="00A556F3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086410">
              <w:rPr>
                <w:rFonts w:ascii="Arial" w:hAnsi="Arial" w:cs="Arial"/>
              </w:rPr>
              <w:t>zzgl</w:t>
            </w:r>
            <w:r w:rsidR="00070A03" w:rsidRPr="00086410">
              <w:rPr>
                <w:rFonts w:ascii="Arial" w:hAnsi="Arial" w:cs="Arial"/>
              </w:rPr>
              <w:t xml:space="preserve">. </w:t>
            </w:r>
            <w:r w:rsidR="00220B82" w:rsidRPr="00086410">
              <w:rPr>
                <w:rFonts w:ascii="Arial" w:hAnsi="Arial" w:cs="Arial"/>
              </w:rPr>
              <w:t>19% MwSt.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0C5F276A" w14:textId="77777777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${mwst} </w:t>
            </w:r>
            <w:r w:rsidR="00AB3878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6E1C99AB" w14:textId="77777777" w:rsidTr="00086410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05A64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58931C" w14:textId="77777777" w:rsidR="00494E36" w:rsidRPr="00086410" w:rsidRDefault="00220B82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</w:rPr>
            </w:pPr>
            <w:r w:rsidRPr="00086410">
              <w:rPr>
                <w:rFonts w:ascii="Arial" w:hAnsi="Arial" w:cs="Arial"/>
                <w:b/>
              </w:rPr>
              <w:t>Summe brutto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60105869" w14:textId="77777777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${brutto}</w:t>
            </w:r>
            <w:r w:rsidR="00070A03" w:rsidRPr="00086410">
              <w:rPr>
                <w:rFonts w:ascii="Arial" w:hAnsi="Arial" w:cs="Arial"/>
                <w:b/>
              </w:rPr>
              <w:t xml:space="preserve"> </w:t>
            </w:r>
            <w:r w:rsidR="00AB3878" w:rsidRPr="00086410">
              <w:rPr>
                <w:rFonts w:ascii="Arial" w:hAnsi="Arial" w:cs="Arial"/>
                <w:b/>
              </w:rPr>
              <w:t>EUR</w:t>
            </w:r>
          </w:p>
        </w:tc>
      </w:tr>
    </w:tbl>
    <w:p w14:paraId="5A403A0B" w14:textId="77777777" w:rsidR="00D33FAB" w:rsidRPr="00502216" w:rsidRDefault="00DD45C7" w:rsidP="008A1B71">
      <w:pPr>
        <w:tabs>
          <w:tab w:val="left" w:pos="94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51CD1" wp14:editId="766F2243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8688C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4AF8445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51CD1" id="Text Box 20" o:spid="_x0000_s1032" type="#_x0000_t202" style="position:absolute;margin-left:373.9pt;margin-top:276.2pt;width:76.1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iiPpz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1258688C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4AF8445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26838" wp14:editId="45E4E238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E411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6838" id="Text Box 21" o:spid="_x0000_s1033" type="#_x0000_t202" style="position:absolute;margin-left:293.65pt;margin-top:134.15pt;width:100.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jvESk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0548E411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748D2" wp14:editId="10418F43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CFF8B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48D2" id="Text Box 14" o:spid="_x0000_s1034" type="#_x0000_t202" style="position:absolute;margin-left:-7.1pt;margin-top:302.9pt;width:457.1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DU9gEAAM4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pydA1PYBAADO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2CCFF8B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14:paraId="6CFF9AD3" w14:textId="77777777" w:rsidR="00D33FAB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24E380E6" w14:textId="77777777" w:rsidR="0092796F" w:rsidRPr="00502216" w:rsidRDefault="0092796F" w:rsidP="00D33FAB">
      <w:pPr>
        <w:rPr>
          <w:rFonts w:ascii="Arial" w:hAnsi="Arial" w:cs="Arial"/>
        </w:rPr>
      </w:pPr>
    </w:p>
    <w:p w14:paraId="46D4AEED" w14:textId="77777777"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68479CDA" w14:textId="77777777" w:rsidR="0092796F" w:rsidRPr="00502216" w:rsidRDefault="00DD45C7" w:rsidP="00D33FA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1B144" wp14:editId="2D9A52D3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172200" cy="74295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D1361" w14:textId="77777777" w:rsidR="00191819" w:rsidRPr="00360958" w:rsidRDefault="00CE5AA7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Vielen Dank für Ihren Auftrag!</w:t>
                            </w:r>
                          </w:p>
                          <w:p w14:paraId="3C3D1029" w14:textId="77777777"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DA1B6E9" w14:textId="77777777" w:rsidR="00191819" w:rsidRPr="00360958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FF2C890" w14:textId="77777777" w:rsidR="00191819" w:rsidRPr="00141086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B144" id="Text Box 22" o:spid="_x0000_s1035" type="#_x0000_t202" style="position:absolute;margin-left:-15.75pt;margin-top:17.2pt;width:48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" filled="f" stroked="f">
                <v:textbox>
                  <w:txbxContent>
                    <w:p w14:paraId="00DD1361" w14:textId="77777777" w:rsidR="00191819" w:rsidRPr="00360958" w:rsidRDefault="00CE5AA7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Vielen Dank für Ihren Auftrag!</w:t>
                      </w:r>
                    </w:p>
                    <w:p w14:paraId="3C3D1029" w14:textId="77777777"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DA1B6E9" w14:textId="77777777" w:rsidR="00191819" w:rsidRPr="00360958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FF2C890" w14:textId="77777777" w:rsidR="00191819" w:rsidRPr="00141086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  <w:t xml:space="preserve">        </w:t>
      </w:r>
    </w:p>
    <w:p w14:paraId="1E594079" w14:textId="77777777" w:rsidR="00D33FAB" w:rsidRPr="00502216" w:rsidRDefault="00D33FAB" w:rsidP="00D33FAB">
      <w:pPr>
        <w:rPr>
          <w:rFonts w:ascii="Arial" w:hAnsi="Arial" w:cs="Arial"/>
        </w:rPr>
      </w:pPr>
    </w:p>
    <w:p w14:paraId="610B1D4C" w14:textId="77777777" w:rsidR="00D33FAB" w:rsidRPr="00502216" w:rsidRDefault="00D33FAB" w:rsidP="00D33FAB">
      <w:pPr>
        <w:rPr>
          <w:rFonts w:ascii="Arial" w:hAnsi="Arial" w:cs="Arial"/>
        </w:rPr>
      </w:pPr>
    </w:p>
    <w:p w14:paraId="026FE76C" w14:textId="77777777" w:rsidR="00D33FAB" w:rsidRPr="00502216" w:rsidRDefault="00D33FAB" w:rsidP="00D33FAB">
      <w:pPr>
        <w:rPr>
          <w:rFonts w:ascii="Arial" w:hAnsi="Arial" w:cs="Arial"/>
        </w:rPr>
      </w:pPr>
    </w:p>
    <w:p w14:paraId="1A0DC28C" w14:textId="77777777" w:rsidR="00D33FAB" w:rsidRPr="00502216" w:rsidRDefault="00D33FAB" w:rsidP="00D33FAB">
      <w:pPr>
        <w:rPr>
          <w:rFonts w:ascii="Arial" w:hAnsi="Arial" w:cs="Arial"/>
        </w:rPr>
      </w:pPr>
    </w:p>
    <w:p w14:paraId="1CED4410" w14:textId="77777777" w:rsidR="00D33FAB" w:rsidRPr="00502216" w:rsidRDefault="00D33FAB" w:rsidP="00D33FAB">
      <w:pPr>
        <w:rPr>
          <w:rFonts w:ascii="Arial" w:hAnsi="Arial" w:cs="Arial"/>
        </w:rPr>
      </w:pPr>
    </w:p>
    <w:p w14:paraId="5558E411" w14:textId="77777777" w:rsidR="00D33FAB" w:rsidRPr="00502216" w:rsidRDefault="00D33FAB" w:rsidP="00D33FAB">
      <w:pPr>
        <w:rPr>
          <w:rFonts w:ascii="Arial" w:hAnsi="Arial" w:cs="Arial"/>
        </w:rPr>
      </w:pPr>
    </w:p>
    <w:p w14:paraId="4E323A3D" w14:textId="77777777" w:rsidR="00E3264E" w:rsidRPr="00502216" w:rsidRDefault="00E3264E" w:rsidP="002F6A83">
      <w:pPr>
        <w:rPr>
          <w:rFonts w:ascii="Arial" w:hAnsi="Arial" w:cs="Arial"/>
        </w:rPr>
      </w:pPr>
    </w:p>
    <w:sectPr w:rsidR="00E3264E" w:rsidRPr="00502216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94EE" w14:textId="77777777" w:rsidR="00396BB8" w:rsidRDefault="00396BB8">
      <w:r>
        <w:separator/>
      </w:r>
    </w:p>
  </w:endnote>
  <w:endnote w:type="continuationSeparator" w:id="0">
    <w:p w14:paraId="19FF89DB" w14:textId="77777777" w:rsidR="00396BB8" w:rsidRDefault="0039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F0561" w14:textId="77777777" w:rsidR="00785452" w:rsidRPr="00342819" w:rsidRDefault="00DD45C7">
    <w:pPr>
      <w:pStyle w:val="Fuzeile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3136C9" wp14:editId="530F9CB4">
              <wp:simplePos x="0" y="0"/>
              <wp:positionH relativeFrom="column">
                <wp:posOffset>3771900</wp:posOffset>
              </wp:positionH>
              <wp:positionV relativeFrom="paragraph">
                <wp:posOffset>-16510</wp:posOffset>
              </wp:positionV>
              <wp:extent cx="165735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40DC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Steuer-Nr.: </w:t>
                          </w:r>
                          <w:r w:rsidR="008D0A5C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12 822 00098</w:t>
                          </w:r>
                        </w:p>
                        <w:p w14:paraId="26BEF97C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Finanzamt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Frankfurt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136C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7pt;margin-top:-1.3pt;width:130.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" filled="f" stroked="f">
              <v:textbox>
                <w:txbxContent>
                  <w:p w14:paraId="364240DC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Steuer-Nr.: </w:t>
                    </w:r>
                    <w:r w:rsidR="008D0A5C">
                      <w:rPr>
                        <w:rFonts w:ascii="Calibri" w:hAnsi="Calibri"/>
                        <w:sz w:val="20"/>
                        <w:szCs w:val="16"/>
                      </w:rPr>
                      <w:t>12 822 00098</w:t>
                    </w:r>
                  </w:p>
                  <w:p w14:paraId="26BEF97C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Finanzamt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Frankfurt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8FB7D82" wp14:editId="030AAF15">
              <wp:simplePos x="0" y="0"/>
              <wp:positionH relativeFrom="column">
                <wp:posOffset>-95250</wp:posOffset>
              </wp:positionH>
              <wp:positionV relativeFrom="paragraph">
                <wp:posOffset>-6985</wp:posOffset>
              </wp:positionV>
              <wp:extent cx="173863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57167" w14:textId="77777777" w:rsidR="00785452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 Trockenbau</w:t>
                          </w:r>
                        </w:p>
                        <w:p w14:paraId="78EC6AB6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Inh.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</w:t>
                          </w:r>
                        </w:p>
                        <w:p w14:paraId="20C6B058" w14:textId="77777777" w:rsidR="00785452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Maastrichter Ring 13</w:t>
                          </w:r>
                        </w:p>
                        <w:p w14:paraId="0167ECED" w14:textId="77777777" w:rsidR="000C1B95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60486 Frankfurt am Main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B7D82" id="Text Box 1" o:spid="_x0000_s1038" type="#_x0000_t202" style="position:absolute;margin-left:-7.5pt;margin-top:-.55pt;width:136.9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" filled="f" stroked="f">
              <v:textbox>
                <w:txbxContent>
                  <w:p w14:paraId="50557167" w14:textId="77777777" w:rsidR="00785452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Waldemar Goroll Trockenbau</w:t>
                    </w:r>
                  </w:p>
                  <w:p w14:paraId="78EC6AB6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Inh.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Waldemar Goroll</w:t>
                    </w:r>
                  </w:p>
                  <w:p w14:paraId="20C6B058" w14:textId="77777777" w:rsidR="00785452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Maastrichter Ring 13</w:t>
                    </w:r>
                  </w:p>
                  <w:p w14:paraId="0167ECED" w14:textId="77777777" w:rsidR="000C1B95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60486 Frankfurt am Main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EB7DB6" wp14:editId="24429B18">
              <wp:simplePos x="0" y="0"/>
              <wp:positionH relativeFrom="column">
                <wp:posOffset>1700530</wp:posOffset>
              </wp:positionH>
              <wp:positionV relativeFrom="paragraph">
                <wp:posOffset>-6985</wp:posOffset>
              </wp:positionV>
              <wp:extent cx="2181225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75E36" w14:textId="77777777" w:rsidR="000C1B95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N26</w:t>
                          </w:r>
                        </w:p>
                        <w:p w14:paraId="7AB5FD44" w14:textId="77777777" w:rsidR="00785452" w:rsidRPr="00086410" w:rsidRDefault="002D588F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I</w:t>
                          </w:r>
                          <w:r w:rsidR="00342819"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BAN: </w:t>
                          </w:r>
                          <w:r w:rsidR="00E24EEB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DE92 1001 1001 2626 9202 45</w:t>
                          </w:r>
                        </w:p>
                        <w:p w14:paraId="32C21260" w14:textId="77777777"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BIC: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NTSBDEB1XXX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B7DB6" id="_x0000_s1039" type="#_x0000_t202" style="position:absolute;margin-left:133.9pt;margin-top:-.55pt;width:171.7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" filled="f" stroked="f">
              <v:textbox>
                <w:txbxContent>
                  <w:p w14:paraId="09075E36" w14:textId="77777777" w:rsidR="000C1B95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N26</w:t>
                    </w:r>
                  </w:p>
                  <w:p w14:paraId="7AB5FD44" w14:textId="77777777" w:rsidR="00785452" w:rsidRPr="00086410" w:rsidRDefault="002D588F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>I</w:t>
                    </w:r>
                    <w:r w:rsidR="00342819"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BAN: </w:t>
                    </w:r>
                    <w:r w:rsidR="00E24EEB">
                      <w:rPr>
                        <w:rFonts w:ascii="Calibri" w:hAnsi="Calibri"/>
                        <w:sz w:val="20"/>
                        <w:szCs w:val="16"/>
                      </w:rPr>
                      <w:t>DE92 1001 1001 2626 9202 45</w:t>
                    </w:r>
                  </w:p>
                  <w:p w14:paraId="32C21260" w14:textId="77777777"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BIC: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NTSBDEB1XXX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2A44A862" wp14:editId="26FC8814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1A84B" id="Line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17F84" w14:textId="77777777" w:rsidR="00396BB8" w:rsidRDefault="00396BB8">
      <w:r>
        <w:separator/>
      </w:r>
    </w:p>
  </w:footnote>
  <w:footnote w:type="continuationSeparator" w:id="0">
    <w:p w14:paraId="15F5D70A" w14:textId="77777777" w:rsidR="00396BB8" w:rsidRDefault="0039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8C80" w14:textId="77777777" w:rsidR="00785452" w:rsidRPr="00086410" w:rsidRDefault="00DD45C7">
    <w:pPr>
      <w:pStyle w:val="Kopfzeile"/>
      <w:rPr>
        <w:color w:val="B8CCE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514E47" wp14:editId="7B34EB3B">
              <wp:simplePos x="0" y="0"/>
              <wp:positionH relativeFrom="column">
                <wp:posOffset>-175895</wp:posOffset>
              </wp:positionH>
              <wp:positionV relativeFrom="paragraph">
                <wp:posOffset>-316230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C21F0" w14:textId="77777777" w:rsidR="002F6A83" w:rsidRDefault="002F6A83" w:rsidP="00502216">
                          <w:pPr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  <w:p w14:paraId="16DEE422" w14:textId="77777777" w:rsidR="00380889" w:rsidRPr="00086410" w:rsidRDefault="00595A73" w:rsidP="00502216">
                          <w:pPr>
                            <w:rPr>
                              <w:rFonts w:ascii="Arial" w:hAnsi="Arial" w:cs="Arial"/>
                              <w:color w:val="1F497D"/>
                              <w:sz w:val="28"/>
                              <w:szCs w:val="40"/>
                            </w:rPr>
                          </w:pPr>
                          <w:r w:rsidRPr="00595A73"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  <w:t>Waldemar Goroll Trockenbau</w:t>
                          </w:r>
                          <w:r w:rsidR="00502216" w:rsidRPr="00086410">
                            <w:rPr>
                              <w:rFonts w:ascii="Arial" w:hAnsi="Arial" w:cs="Arial"/>
                              <w:color w:val="1F497D"/>
                              <w:sz w:val="56"/>
                              <w:szCs w:val="4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14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4.9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" filled="f" stroked="f">
              <v:textbox>
                <w:txbxContent>
                  <w:p w14:paraId="6DEC21F0" w14:textId="77777777" w:rsidR="002F6A83" w:rsidRDefault="002F6A83" w:rsidP="00502216">
                    <w:pPr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</w:pPr>
                  </w:p>
                  <w:p w14:paraId="16DEE422" w14:textId="77777777" w:rsidR="00380889" w:rsidRPr="00086410" w:rsidRDefault="00595A73" w:rsidP="00502216">
                    <w:pPr>
                      <w:rPr>
                        <w:rFonts w:ascii="Arial" w:hAnsi="Arial" w:cs="Arial"/>
                        <w:color w:val="1F497D"/>
                        <w:sz w:val="28"/>
                        <w:szCs w:val="40"/>
                      </w:rPr>
                    </w:pPr>
                    <w:r w:rsidRPr="00595A73"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  <w:t>Waldemar Goroll Trockenbau</w:t>
                    </w:r>
                    <w:r w:rsidR="00502216" w:rsidRPr="00086410">
                      <w:rPr>
                        <w:rFonts w:ascii="Arial" w:hAnsi="Arial" w:cs="Arial"/>
                        <w:color w:val="1F497D"/>
                        <w:sz w:val="56"/>
                        <w:szCs w:val="4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15BC7"/>
    <w:rsid w:val="000241EC"/>
    <w:rsid w:val="00031594"/>
    <w:rsid w:val="00060BD1"/>
    <w:rsid w:val="00070A03"/>
    <w:rsid w:val="0008511A"/>
    <w:rsid w:val="00086410"/>
    <w:rsid w:val="000958B6"/>
    <w:rsid w:val="000B2B2B"/>
    <w:rsid w:val="000C1B95"/>
    <w:rsid w:val="000C39ED"/>
    <w:rsid w:val="000F74E7"/>
    <w:rsid w:val="00103480"/>
    <w:rsid w:val="001333BD"/>
    <w:rsid w:val="00141086"/>
    <w:rsid w:val="00191819"/>
    <w:rsid w:val="001C3021"/>
    <w:rsid w:val="001F5D42"/>
    <w:rsid w:val="00203ECC"/>
    <w:rsid w:val="00220B82"/>
    <w:rsid w:val="00255B87"/>
    <w:rsid w:val="00257B82"/>
    <w:rsid w:val="00285A03"/>
    <w:rsid w:val="002A7440"/>
    <w:rsid w:val="002B62BF"/>
    <w:rsid w:val="002D588F"/>
    <w:rsid w:val="002D7912"/>
    <w:rsid w:val="002F6A83"/>
    <w:rsid w:val="0032409B"/>
    <w:rsid w:val="00327ED0"/>
    <w:rsid w:val="0033176A"/>
    <w:rsid w:val="00333430"/>
    <w:rsid w:val="003368B6"/>
    <w:rsid w:val="00342819"/>
    <w:rsid w:val="00344C85"/>
    <w:rsid w:val="00360958"/>
    <w:rsid w:val="00380889"/>
    <w:rsid w:val="0038311A"/>
    <w:rsid w:val="00396BB8"/>
    <w:rsid w:val="003E3E5C"/>
    <w:rsid w:val="00476026"/>
    <w:rsid w:val="00494E36"/>
    <w:rsid w:val="004A7812"/>
    <w:rsid w:val="004D238A"/>
    <w:rsid w:val="00502216"/>
    <w:rsid w:val="00506D1E"/>
    <w:rsid w:val="0053770D"/>
    <w:rsid w:val="0055602D"/>
    <w:rsid w:val="00595A73"/>
    <w:rsid w:val="005A61BB"/>
    <w:rsid w:val="005C2C9C"/>
    <w:rsid w:val="005C34BA"/>
    <w:rsid w:val="005D0410"/>
    <w:rsid w:val="005F59D0"/>
    <w:rsid w:val="006062C9"/>
    <w:rsid w:val="00630C24"/>
    <w:rsid w:val="00651599"/>
    <w:rsid w:val="00682D65"/>
    <w:rsid w:val="006B12EA"/>
    <w:rsid w:val="006B1BF2"/>
    <w:rsid w:val="006B51DB"/>
    <w:rsid w:val="006B524F"/>
    <w:rsid w:val="006C4770"/>
    <w:rsid w:val="0070107D"/>
    <w:rsid w:val="00705C05"/>
    <w:rsid w:val="00721A40"/>
    <w:rsid w:val="007273F8"/>
    <w:rsid w:val="00727CA3"/>
    <w:rsid w:val="00752C40"/>
    <w:rsid w:val="007654FE"/>
    <w:rsid w:val="00785452"/>
    <w:rsid w:val="007A37FC"/>
    <w:rsid w:val="007A6AD6"/>
    <w:rsid w:val="007E6366"/>
    <w:rsid w:val="00805523"/>
    <w:rsid w:val="00805EE6"/>
    <w:rsid w:val="00851F9F"/>
    <w:rsid w:val="00882EBB"/>
    <w:rsid w:val="00886268"/>
    <w:rsid w:val="008A1B71"/>
    <w:rsid w:val="008A2C0A"/>
    <w:rsid w:val="008D0A5C"/>
    <w:rsid w:val="008E41CC"/>
    <w:rsid w:val="009078E7"/>
    <w:rsid w:val="0092796F"/>
    <w:rsid w:val="009313F9"/>
    <w:rsid w:val="00953D14"/>
    <w:rsid w:val="00997A8F"/>
    <w:rsid w:val="009C574A"/>
    <w:rsid w:val="009D56FF"/>
    <w:rsid w:val="009E2EF1"/>
    <w:rsid w:val="009F73E8"/>
    <w:rsid w:val="00A03A65"/>
    <w:rsid w:val="00A44F7D"/>
    <w:rsid w:val="00A556F3"/>
    <w:rsid w:val="00A76DD4"/>
    <w:rsid w:val="00AA0BBE"/>
    <w:rsid w:val="00AB10B1"/>
    <w:rsid w:val="00AB3878"/>
    <w:rsid w:val="00AB612B"/>
    <w:rsid w:val="00AD481F"/>
    <w:rsid w:val="00B45BB8"/>
    <w:rsid w:val="00B6106A"/>
    <w:rsid w:val="00B76F3D"/>
    <w:rsid w:val="00B772EA"/>
    <w:rsid w:val="00B8386F"/>
    <w:rsid w:val="00C00FB8"/>
    <w:rsid w:val="00C20A13"/>
    <w:rsid w:val="00C3538A"/>
    <w:rsid w:val="00C50CBC"/>
    <w:rsid w:val="00C57636"/>
    <w:rsid w:val="00C7529C"/>
    <w:rsid w:val="00C76CDF"/>
    <w:rsid w:val="00CE5AA7"/>
    <w:rsid w:val="00CF418C"/>
    <w:rsid w:val="00D1247D"/>
    <w:rsid w:val="00D13EC8"/>
    <w:rsid w:val="00D21603"/>
    <w:rsid w:val="00D30E31"/>
    <w:rsid w:val="00D33FAB"/>
    <w:rsid w:val="00D4122A"/>
    <w:rsid w:val="00D4624C"/>
    <w:rsid w:val="00D76CD4"/>
    <w:rsid w:val="00DA2E41"/>
    <w:rsid w:val="00DB0396"/>
    <w:rsid w:val="00DB2AC7"/>
    <w:rsid w:val="00DB2D21"/>
    <w:rsid w:val="00DD31B4"/>
    <w:rsid w:val="00DD45C7"/>
    <w:rsid w:val="00E0529C"/>
    <w:rsid w:val="00E14163"/>
    <w:rsid w:val="00E1672C"/>
    <w:rsid w:val="00E24EEB"/>
    <w:rsid w:val="00E3264E"/>
    <w:rsid w:val="00E32E3B"/>
    <w:rsid w:val="00E743F0"/>
    <w:rsid w:val="00E96F73"/>
    <w:rsid w:val="00EB0D3F"/>
    <w:rsid w:val="00ED2C36"/>
    <w:rsid w:val="00F16085"/>
    <w:rsid w:val="00F3410A"/>
    <w:rsid w:val="00F77311"/>
    <w:rsid w:val="00F80373"/>
    <w:rsid w:val="00F94A57"/>
    <w:rsid w:val="00F94E4F"/>
    <w:rsid w:val="00FC5A2C"/>
    <w:rsid w:val="00FE1EA2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05B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rsid w:val="003E3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8238D-8512-41E1-A608-D64F138B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2020-03-31T17:54:00Z</dcterms:created>
  <dcterms:modified xsi:type="dcterms:W3CDTF">2020-04-08T14:25:00Z</dcterms:modified>
</cp:coreProperties>
</file>